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Translation of acetatosILN_TL-aula4b.pdf</w:t>
      </w:r>
    </w:p>
    <w:p>
      <w:r>
        <w:t>4.1</w:t>
      </w:r>
    </w:p>
    <w:p>
      <w:r>
        <w:t>© António Branco</w:t>
      </w:r>
    </w:p>
    <w:p>
      <w:r>
        <w:t>—</w:t>
      </w:r>
    </w:p>
    <w:p>
      <w:r>
        <w:t xml:space="preserve">Semantic Processing II  </w:t>
      </w:r>
    </w:p>
    <w:p>
      <w:r>
        <w:t>—</w:t>
      </w:r>
    </w:p>
    <w:p>
      <w:r>
        <w:t></w:t>
      </w:r>
    </w:p>
    <w:p>
      <w:r>
        <w:t>How to represent the semantics of quantifiers? </w:t>
      </w:r>
    </w:p>
    <w:p>
      <w:r>
        <w:t xml:space="preserve">What is the purpose of meaning representation? Can it be </w:t>
      </w:r>
    </w:p>
    <w:p>
      <w:r>
        <w:t>used in technological solutions? 4.2</w:t>
      </w:r>
    </w:p>
    <w:p>
      <w:r>
        <w:t>© António Branco</w:t>
      </w:r>
    </w:p>
    <w:p>
      <w:r>
        <w:t>(recap)</w:t>
      </w:r>
    </w:p>
    <w:p>
      <w:r>
        <w:t>q</w:t>
      </w:r>
    </w:p>
    <w:p>
      <w:r>
        <w:t xml:space="preserve"> Meaning representation</w:t>
      </w:r>
    </w:p>
    <w:p>
      <w:r>
        <w:t></w:t>
      </w:r>
    </w:p>
    <w:p>
      <w:r>
        <w:t>translation to a formal language in the final analysis</w:t>
      </w:r>
    </w:p>
    <w:p>
      <w:r>
        <w:t>q</w:t>
      </w:r>
    </w:p>
    <w:p>
      <w:r>
        <w:t xml:space="preserve"> Semantic representation language</w:t>
      </w:r>
    </w:p>
    <w:p>
      <w:r>
        <w:t></w:t>
      </w:r>
    </w:p>
    <w:p>
      <w:r>
        <w:t>"well-defined" semantics, sufficient expressive power, supports</w:t>
      </w:r>
    </w:p>
    <w:p>
      <w:r>
        <w:t>automation of inference and reasoning</w:t>
      </w:r>
    </w:p>
    <w:p>
      <w:r>
        <w:t></w:t>
      </w:r>
    </w:p>
    <w:p>
      <w:r>
        <w:t>Previous class option: FOL + Lambda Formalism</w:t>
      </w:r>
    </w:p>
    <w:p>
      <w:r>
        <w:t>q</w:t>
      </w:r>
    </w:p>
    <w:p>
      <w:r>
        <w:t xml:space="preserve"> Semantic processing</w:t>
      </w:r>
    </w:p>
    <w:p>
      <w:r>
        <w:t></w:t>
      </w:r>
    </w:p>
    <w:p>
      <w:r>
        <w:t>from the syntactic representation, obtain the description of its</w:t>
      </w:r>
    </w:p>
    <w:p>
      <w:r>
        <w:t>meaning, i.e. its truth conditions</w:t>
      </w:r>
    </w:p>
    <w:p>
      <w:r>
        <w:t>(or, "translation" of the sentence to its "logical form")</w:t>
      </w:r>
    </w:p>
    <w:p>
      <w:r>
        <w:t>4.3</w:t>
      </w:r>
    </w:p>
    <w:p>
      <w:r>
        <w:t>© António Branco</w:t>
      </w:r>
    </w:p>
    <w:p>
      <w:r>
        <w:t>Þ</w:t>
      </w:r>
    </w:p>
    <w:p>
      <w:r>
        <w:t>Natural Quantification</w:t>
      </w:r>
    </w:p>
    <w:p>
      <w:r>
        <w:t>q</w:t>
      </w:r>
    </w:p>
    <w:p>
      <w:r>
        <w:t xml:space="preserve"> First Order Logic (FOL)</w:t>
      </w:r>
    </w:p>
    <w:p>
      <w:r>
        <w:t></w:t>
      </w:r>
    </w:p>
    <w:p>
      <w:r>
        <w:t>does not have enough expressive power for all quantifiers</w:t>
      </w:r>
    </w:p>
    <w:p>
      <w:r>
        <w:t xml:space="preserve">of natural language, in particular </w:t>
      </w:r>
    </w:p>
    <w:p>
      <w:r>
        <w:t xml:space="preserve">most of </w:t>
      </w:r>
    </w:p>
    <w:p>
      <w:r>
        <w:t>(Barwise &amp; Cooper(1981))</w:t>
      </w:r>
    </w:p>
    <w:p>
      <w:r>
        <w:t>q</w:t>
      </w:r>
    </w:p>
    <w:p>
      <w:r>
        <w:t xml:space="preserve"> Generalized quantifier</w:t>
      </w:r>
    </w:p>
    <w:p>
      <w:r>
        <w:t></w:t>
      </w:r>
    </w:p>
    <w:p>
      <w:r>
        <w:t xml:space="preserve">Syntax: </w:t>
      </w:r>
    </w:p>
    <w:p>
      <w:r>
        <w:t>•</w:t>
      </w:r>
    </w:p>
    <w:p>
      <w:r>
        <w:t xml:space="preserve"> second-order binary predicate that relates two unary predicates,</w:t>
      </w:r>
    </w:p>
    <w:p>
      <w:r>
        <w:t>the restrictor and the scope. </w:t>
      </w:r>
    </w:p>
    <w:p>
      <w:r>
        <w:t xml:space="preserve">Semantics (outline): </w:t>
      </w:r>
    </w:p>
    <w:p>
      <w:r>
        <w:t>•</w:t>
      </w:r>
    </w:p>
    <w:p>
      <w:r>
        <w:t xml:space="preserve"> second-order relation between sets of individuals</w:t>
      </w:r>
    </w:p>
    <w:p>
      <w:r>
        <w:t>4.4</w:t>
      </w:r>
    </w:p>
    <w:p>
      <w:r>
        <w:t>© António Branco</w:t>
      </w:r>
    </w:p>
    <w:p>
      <w:r>
        <w:t>Logic</w:t>
      </w:r>
    </w:p>
    <w:p>
      <w:r>
        <w:t xml:space="preserve">of </w:t>
      </w:r>
    </w:p>
    <w:p>
      <w:r>
        <w:t>Generalized</w:t>
      </w:r>
    </w:p>
    <w:p>
      <w:r>
        <w:t>Quantifiers</w:t>
      </w:r>
    </w:p>
    <w:p>
      <w:r>
        <w:t>(LGQ)</w:t>
      </w:r>
    </w:p>
    <w:p>
      <w:r>
        <w:t>With X* the set of individuals with property X</w:t>
      </w:r>
    </w:p>
    <w:p>
      <w:r>
        <w:t></w:t>
      </w:r>
    </w:p>
    <w:p>
      <w:r>
        <w:t xml:space="preserve">syntax:      </w:t>
      </w:r>
    </w:p>
    <w:p>
      <w:r>
        <w:t>All(P,Q)          (also All(x,P(x),Q(x)))</w:t>
      </w:r>
    </w:p>
    <w:p>
      <w:r>
        <w:t></w:t>
      </w:r>
    </w:p>
    <w:p>
      <w:r>
        <w:t>semantics: all elements of P* are in Q*; or P*</w:t>
      </w:r>
    </w:p>
    <w:p>
      <w:r>
        <w:t>Í</w:t>
      </w:r>
    </w:p>
    <w:p>
      <w:r>
        <w:t>Q*</w:t>
      </w:r>
    </w:p>
    <w:p>
      <w:r>
        <w:t></w:t>
      </w:r>
    </w:p>
    <w:p>
      <w:r>
        <w:t>syntax:        Several(P,Q)</w:t>
      </w:r>
    </w:p>
    <w:p>
      <w:r>
        <w:t></w:t>
      </w:r>
    </w:p>
    <w:p>
      <w:r>
        <w:t xml:space="preserve">semantics: the intersection between P* and Q* is a set with more than one </w:t>
      </w:r>
    </w:p>
    <w:p>
      <w:r>
        <w:t>element; or |P*</w:t>
      </w:r>
    </w:p>
    <w:p>
      <w:r>
        <w:t>Ç</w:t>
      </w:r>
    </w:p>
    <w:p>
      <w:r>
        <w:t>Q*|&gt;1</w:t>
      </w:r>
    </w:p>
    <w:p>
      <w:r>
        <w:t></w:t>
      </w:r>
    </w:p>
    <w:p>
      <w:r>
        <w:t>syntax:        Most_of(P,Q)</w:t>
      </w:r>
    </w:p>
    <w:p>
      <w:r>
        <w:t></w:t>
      </w:r>
    </w:p>
    <w:p>
      <w:r>
        <w:t>semantics: |P*</w:t>
      </w:r>
    </w:p>
    <w:p>
      <w:r>
        <w:t>Ç</w:t>
      </w:r>
    </w:p>
    <w:p>
      <w:r>
        <w:t>Q*|&gt;|P*|/2</w:t>
      </w:r>
    </w:p>
    <w:p>
      <w:r>
        <w:t></w:t>
      </w:r>
    </w:p>
    <w:p>
      <w:r>
        <w:t>...etc</w:t>
      </w:r>
    </w:p>
    <w:p>
      <w:r>
        <w:t>4.5</w:t>
      </w:r>
    </w:p>
    <w:p>
      <w:r>
        <w:t>© António Branco</w:t>
      </w:r>
    </w:p>
    <w:p>
      <w:r>
        <w:t>Examples</w:t>
      </w:r>
    </w:p>
    <w:p>
      <w:r>
        <w:t>FOL vs LGQ</w:t>
      </w:r>
    </w:p>
    <w:p>
      <w:r>
        <w:t xml:space="preserve">( </w:t>
      </w:r>
    </w:p>
    <w:p>
      <w:r>
        <w:t>format</w:t>
      </w:r>
    </w:p>
    <w:p>
      <w:r>
        <w:t>Q(</w:t>
      </w:r>
    </w:p>
    <w:p>
      <w:r>
        <w:t>x,P</w:t>
      </w:r>
    </w:p>
    <w:p>
      <w:r>
        <w:t>(x),Q(x</w:t>
      </w:r>
    </w:p>
    <w:p>
      <w:r>
        <w:t>)) )</w:t>
      </w:r>
    </w:p>
    <w:p>
      <w:r>
        <w:t>There is at least one man (in this city, in this universe,...). $</w:t>
      </w:r>
    </w:p>
    <w:p>
      <w:r>
        <w:t>x(Man(x))</w:t>
      </w:r>
    </w:p>
    <w:p>
      <w:r>
        <w:t>One(x, U(x), Man(x))</w:t>
      </w:r>
    </w:p>
    <w:p>
      <w:r>
        <w:t>All are blond. "</w:t>
      </w:r>
    </w:p>
    <w:p>
      <w:r>
        <w:t>x(Blond(x))</w:t>
      </w:r>
    </w:p>
    <w:p>
      <w:r>
        <w:t>All(x, U(x), Blond(x))</w:t>
      </w:r>
    </w:p>
    <w:p>
      <w:r>
        <w:t>All were blond men. "</w:t>
      </w:r>
    </w:p>
    <w:p>
      <w:r>
        <w:t xml:space="preserve">x(Man(x) </w:t>
      </w:r>
    </w:p>
    <w:p>
      <w:r>
        <w:t>L</w:t>
      </w:r>
    </w:p>
    <w:p>
      <w:r>
        <w:t xml:space="preserve"> Blond(x))</w:t>
      </w:r>
    </w:p>
    <w:p>
      <w:r>
        <w:t>All(x, U(x), (Man(x)</w:t>
      </w:r>
    </w:p>
    <w:p>
      <w:r>
        <w:t xml:space="preserve"> L</w:t>
      </w:r>
    </w:p>
    <w:p>
      <w:r>
        <w:t xml:space="preserve"> Blond(x)))</w:t>
      </w:r>
    </w:p>
    <w:p>
      <w:r>
        <w:t>All(x, U(x), (</w:t>
      </w:r>
    </w:p>
    <w:p>
      <w:r>
        <w:t>l</w:t>
      </w:r>
    </w:p>
    <w:p>
      <w:r>
        <w:t>y.((Man(y)</w:t>
      </w:r>
    </w:p>
    <w:p>
      <w:r>
        <w:t xml:space="preserve"> L</w:t>
      </w:r>
    </w:p>
    <w:p>
      <w:r>
        <w:t xml:space="preserve"> Blond(y))(x)))</w:t>
      </w:r>
    </w:p>
    <w:p>
      <w:r>
        <w:t>All men are blond. "</w:t>
      </w:r>
    </w:p>
    <w:p>
      <w:r>
        <w:t xml:space="preserve">x(Man(x) </w:t>
      </w:r>
    </w:p>
    <w:p>
      <w:r>
        <w:t>Þ</w:t>
      </w:r>
    </w:p>
    <w:p>
      <w:r>
        <w:t xml:space="preserve"> Blond(x))</w:t>
      </w:r>
    </w:p>
    <w:p>
      <w:r>
        <w:t>All(x, Man(x), Blond(x))</w:t>
      </w:r>
    </w:p>
    <w:p>
      <w:r>
        <w:t>All women love a man. "</w:t>
      </w:r>
    </w:p>
    <w:p>
      <w:r>
        <w:t xml:space="preserve">x (Woman(x) </w:t>
      </w:r>
    </w:p>
    <w:p>
      <w:r>
        <w:t>Þ $</w:t>
      </w:r>
    </w:p>
    <w:p>
      <w:r>
        <w:t xml:space="preserve">y </w:t>
      </w:r>
    </w:p>
    <w:p>
      <w:r>
        <w:t>(Man(y)</w:t>
      </w:r>
    </w:p>
    <w:p>
      <w:r>
        <w:t xml:space="preserve"> L</w:t>
      </w:r>
    </w:p>
    <w:p>
      <w:r>
        <w:t xml:space="preserve"> Love(x,y)))</w:t>
      </w:r>
    </w:p>
    <w:p>
      <w:r>
        <w:t>All(x, Woman(x), One(y, Man(y), love(x,y)))</w:t>
      </w:r>
    </w:p>
    <w:p>
      <w:r>
        <w:t>$</w:t>
      </w:r>
    </w:p>
    <w:p>
      <w:r>
        <w:t>y (Man(y)</w:t>
      </w:r>
    </w:p>
    <w:p>
      <w:r>
        <w:t xml:space="preserve"> L "</w:t>
      </w:r>
    </w:p>
    <w:p>
      <w:r>
        <w:t xml:space="preserve">x (Woman(x) </w:t>
      </w:r>
    </w:p>
    <w:p>
      <w:r>
        <w:t>Þ</w:t>
      </w:r>
    </w:p>
    <w:p>
      <w:r>
        <w:t xml:space="preserve"> Love(x,y))) </w:t>
      </w:r>
    </w:p>
    <w:p>
      <w:r>
        <w:t>One(y, Man(y), all(x, Woman(x), love(x,y)))</w:t>
      </w:r>
    </w:p>
    <w:p>
      <w:r>
        <w:t>4.6</w:t>
      </w:r>
    </w:p>
    <w:p>
      <w:r>
        <w:t>© António Branco</w:t>
      </w:r>
    </w:p>
    <w:p>
      <w:r>
        <w:t>Compositional Semantics: Lexicon</w:t>
      </w:r>
    </w:p>
    <w:p>
      <w:r>
        <w:t>q</w:t>
      </w:r>
    </w:p>
    <w:p>
      <w:r>
        <w:t xml:space="preserve"> Lexical semantics</w:t>
      </w:r>
    </w:p>
    <w:p>
      <w:r>
        <w:t>Syntax</w:t>
      </w:r>
    </w:p>
    <w:p>
      <w:r>
        <w:t xml:space="preserve"> Portuguese</w:t>
      </w:r>
    </w:p>
    <w:p>
      <w:r>
        <w:t>Syntax</w:t>
      </w:r>
    </w:p>
    <w:p>
      <w:r>
        <w:t xml:space="preserve"> LGQ</w:t>
      </w:r>
    </w:p>
    <w:p>
      <w:r>
        <w:t xml:space="preserve">Det </w:t>
      </w:r>
    </w:p>
    <w:p>
      <w:r>
        <w:t>®</w:t>
      </w:r>
    </w:p>
    <w:p>
      <w:r>
        <w:t xml:space="preserve"> all the</w:t>
      </w:r>
    </w:p>
    <w:p>
      <w:r>
        <w:t xml:space="preserve">Pred </w:t>
      </w:r>
    </w:p>
    <w:p>
      <w:r>
        <w:t>® l</w:t>
      </w:r>
    </w:p>
    <w:p>
      <w:r>
        <w:t>P. l</w:t>
      </w:r>
    </w:p>
    <w:p>
      <w:r>
        <w:t>Q.All(P,Q)</w:t>
      </w:r>
    </w:p>
    <w:p>
      <w:r>
        <w:t xml:space="preserve">Det </w:t>
      </w:r>
    </w:p>
    <w:p>
      <w:r>
        <w:t>®</w:t>
      </w:r>
    </w:p>
    <w:p>
      <w:r>
        <w:t xml:space="preserve"> one</w:t>
      </w:r>
    </w:p>
    <w:p>
      <w:r>
        <w:t xml:space="preserve">Pred </w:t>
      </w:r>
    </w:p>
    <w:p>
      <w:r>
        <w:t>® l</w:t>
      </w:r>
    </w:p>
    <w:p>
      <w:r>
        <w:t>P. l</w:t>
      </w:r>
    </w:p>
    <w:p>
      <w:r>
        <w:t>Q.One(P,Q)</w:t>
      </w:r>
    </w:p>
    <w:p>
      <w:r>
        <w:t xml:space="preserve">V </w:t>
      </w:r>
    </w:p>
    <w:p>
      <w:r>
        <w:t>®</w:t>
      </w:r>
    </w:p>
    <w:p>
      <w:r>
        <w:t xml:space="preserve"> love</w:t>
      </w:r>
    </w:p>
    <w:p>
      <w:r>
        <w:t xml:space="preserve">Pred </w:t>
      </w:r>
    </w:p>
    <w:p>
      <w:r>
        <w:t>® l</w:t>
      </w:r>
    </w:p>
    <w:p>
      <w:r>
        <w:t>x. l</w:t>
      </w:r>
    </w:p>
    <w:p>
      <w:r>
        <w:t>y.Love(x,y)</w:t>
      </w:r>
    </w:p>
    <w:p>
      <w:r>
        <w:t>Ncom</w:t>
      </w:r>
    </w:p>
    <w:p>
      <w:r>
        <w:t xml:space="preserve"> ®</w:t>
      </w:r>
    </w:p>
    <w:p>
      <w:r>
        <w:t xml:space="preserve"> man</w:t>
      </w:r>
    </w:p>
    <w:p>
      <w:r>
        <w:t xml:space="preserve">Pred </w:t>
      </w:r>
    </w:p>
    <w:p>
      <w:r>
        <w:t>® l</w:t>
      </w:r>
    </w:p>
    <w:p>
      <w:r>
        <w:t xml:space="preserve">x.Man(x) </w:t>
      </w:r>
    </w:p>
    <w:p>
      <w:r>
        <w:t>Ncom</w:t>
      </w:r>
    </w:p>
    <w:p>
      <w:r>
        <w:t xml:space="preserve"> ®</w:t>
      </w:r>
    </w:p>
    <w:p>
      <w:r>
        <w:t xml:space="preserve"> women</w:t>
      </w:r>
    </w:p>
    <w:p>
      <w:r>
        <w:t xml:space="preserve">Pred </w:t>
      </w:r>
    </w:p>
    <w:p>
      <w:r>
        <w:t>® l</w:t>
      </w:r>
    </w:p>
    <w:p>
      <w:r>
        <w:t xml:space="preserve">x.Woman(x) </w:t>
      </w:r>
    </w:p>
    <w:p>
      <w:r>
        <w:t>4.7</w:t>
      </w:r>
    </w:p>
    <w:p>
      <w:r>
        <w:t>© António Branco</w:t>
      </w:r>
    </w:p>
    <w:p>
      <w:r>
        <w:t>Compositional Semantics: Rules</w:t>
      </w:r>
    </w:p>
    <w:p>
      <w:r>
        <w:t>q</w:t>
      </w:r>
    </w:p>
    <w:p>
      <w:r>
        <w:t xml:space="preserve"> Structural semantics</w:t>
      </w:r>
    </w:p>
    <w:p>
      <w:r>
        <w:t></w:t>
      </w:r>
    </w:p>
    <w:p>
      <w:r>
        <w:t>Semantic rule 1:</w:t>
      </w:r>
    </w:p>
    <w:p>
      <w:r>
        <w:t>•</w:t>
      </w:r>
    </w:p>
    <w:p>
      <w:r>
        <w:t xml:space="preserve"> If NP </w:t>
      </w:r>
    </w:p>
    <w:p>
      <w:r>
        <w:t>®</w:t>
      </w:r>
    </w:p>
    <w:p>
      <w:r>
        <w:t xml:space="preserve"> Det Ncom, the semantic representation of Det is Det' and that of N is </w:t>
      </w:r>
    </w:p>
    <w:p>
      <w:r>
        <w:t>N', then the semantic representation of NP is Det'(Ncom'). </w:t>
      </w:r>
    </w:p>
    <w:p>
      <w:r>
        <w:t>Semantic rule 2:</w:t>
      </w:r>
    </w:p>
    <w:p>
      <w:r>
        <w:t>•</w:t>
      </w:r>
    </w:p>
    <w:p>
      <w:r>
        <w:t xml:space="preserve"> If VP </w:t>
      </w:r>
    </w:p>
    <w:p>
      <w:r>
        <w:t>®</w:t>
      </w:r>
    </w:p>
    <w:p>
      <w:r>
        <w:t xml:space="preserve"> V NP, the sem. representation of V is </w:t>
      </w:r>
    </w:p>
    <w:p>
      <w:r>
        <w:t>l</w:t>
      </w:r>
    </w:p>
    <w:p>
      <w:r>
        <w:t xml:space="preserve">x. V' and that of NP is NP', then the </w:t>
      </w:r>
    </w:p>
    <w:p>
      <w:r>
        <w:t xml:space="preserve">semantic representation of VP is </w:t>
      </w:r>
    </w:p>
    <w:p>
      <w:r>
        <w:t>l</w:t>
      </w:r>
    </w:p>
    <w:p>
      <w:r>
        <w:t>x. NP'(V'). </w:t>
      </w:r>
    </w:p>
    <w:p>
      <w:r>
        <w:t xml:space="preserve">Semantic rule 3: </w:t>
      </w:r>
    </w:p>
    <w:p>
      <w:r>
        <w:t>•</w:t>
      </w:r>
    </w:p>
    <w:p>
      <w:r>
        <w:t xml:space="preserve"> If S </w:t>
      </w:r>
    </w:p>
    <w:p>
      <w:r>
        <w:t>®</w:t>
      </w:r>
    </w:p>
    <w:p>
      <w:r>
        <w:t xml:space="preserve"> NP VP, the sem. representation of NP is NP' and that of VP is VP', then the </w:t>
      </w:r>
    </w:p>
    <w:p>
      <w:r>
        <w:t>semantic representation of S is NP'(VP'). </w:t>
      </w:r>
    </w:p>
    <w:p>
      <w:r>
        <w:t>...etc</w:t>
      </w:r>
    </w:p>
    <w:p>
      <w:r>
        <w:t>4.8</w:t>
      </w:r>
    </w:p>
    <w:p>
      <w:r>
        <w:t>© António Branco</w:t>
      </w:r>
    </w:p>
    <w:p>
      <w:r>
        <w:t>Compositional Semantics: an example</w:t>
      </w:r>
    </w:p>
    <w:p>
      <w:r>
        <w:t>All women love a man. l</w:t>
      </w:r>
    </w:p>
    <w:p>
      <w:r>
        <w:t>P. l</w:t>
      </w:r>
    </w:p>
    <w:p>
      <w:r>
        <w:t>Q.All(P,Q)(</w:t>
      </w:r>
    </w:p>
    <w:p>
      <w:r>
        <w:t>l</w:t>
      </w:r>
    </w:p>
    <w:p>
      <w:r>
        <w:t>x.Woman(x))(</w:t>
      </w:r>
    </w:p>
    <w:p>
      <w:r>
        <w:t>l</w:t>
      </w:r>
    </w:p>
    <w:p>
      <w:r>
        <w:t>P. l</w:t>
      </w:r>
    </w:p>
    <w:p>
      <w:r>
        <w:t>Q.One(P,Q)(</w:t>
      </w:r>
    </w:p>
    <w:p>
      <w:r>
        <w:t>l</w:t>
      </w:r>
    </w:p>
    <w:p>
      <w:r>
        <w:t>x.Man(x))(</w:t>
      </w:r>
    </w:p>
    <w:p>
      <w:r>
        <w:t>l</w:t>
      </w:r>
    </w:p>
    <w:p>
      <w:r>
        <w:t>u. l</w:t>
      </w:r>
    </w:p>
    <w:p>
      <w:r>
        <w:t>y.Love(u,y))</w:t>
      </w:r>
    </w:p>
    <w:p>
      <w:r>
        <w:t>l</w:t>
      </w:r>
    </w:p>
    <w:p>
      <w:r>
        <w:t>P. l</w:t>
      </w:r>
    </w:p>
    <w:p>
      <w:r>
        <w:t>Q.All(P,Q)(</w:t>
      </w:r>
    </w:p>
    <w:p>
      <w:r>
        <w:t>l</w:t>
      </w:r>
    </w:p>
    <w:p>
      <w:r>
        <w:t>x.Woman(x))(</w:t>
      </w:r>
    </w:p>
    <w:p>
      <w:r>
        <w:t>l</w:t>
      </w:r>
    </w:p>
    <w:p>
      <w:r>
        <w:t>Q.One(</w:t>
      </w:r>
    </w:p>
    <w:p>
      <w:r>
        <w:t>l</w:t>
      </w:r>
    </w:p>
    <w:p>
      <w:r>
        <w:t>x.Man(x)</w:t>
      </w:r>
    </w:p>
    <w:p>
      <w:r>
        <w:t>,Q)(</w:t>
      </w:r>
    </w:p>
    <w:p>
      <w:r>
        <w:t>l</w:t>
      </w:r>
    </w:p>
    <w:p>
      <w:r>
        <w:t>u. l</w:t>
      </w:r>
    </w:p>
    <w:p>
      <w:r>
        <w:t>y.Love(x,y))</w:t>
      </w:r>
    </w:p>
    <w:p>
      <w:r>
        <w:t>l</w:t>
      </w:r>
    </w:p>
    <w:p>
      <w:r>
        <w:t>P. l</w:t>
      </w:r>
    </w:p>
    <w:p>
      <w:r>
        <w:t>Q.All(P,Q)(</w:t>
      </w:r>
    </w:p>
    <w:p>
      <w:r>
        <w:t>l</w:t>
      </w:r>
    </w:p>
    <w:p>
      <w:r>
        <w:t>x.Woman(x))(</w:t>
      </w:r>
    </w:p>
    <w:p>
      <w:r>
        <w:t>l</w:t>
      </w:r>
    </w:p>
    <w:p>
      <w:r>
        <w:t>u. One(</w:t>
      </w:r>
    </w:p>
    <w:p>
      <w:r>
        <w:t>l</w:t>
      </w:r>
    </w:p>
    <w:p>
      <w:r>
        <w:t>x.Man(x),</w:t>
      </w:r>
    </w:p>
    <w:p>
      <w:r>
        <w:t>l</w:t>
      </w:r>
    </w:p>
    <w:p>
      <w:r>
        <w:t>y.Love(u,y)</w:t>
      </w:r>
    </w:p>
    <w:p>
      <w:r>
        <w:t>))</w:t>
      </w:r>
    </w:p>
    <w:p>
      <w:r>
        <w:t>l</w:t>
      </w:r>
    </w:p>
    <w:p>
      <w:r>
        <w:t>Q.All(</w:t>
      </w:r>
    </w:p>
    <w:p>
      <w:r>
        <w:t>l</w:t>
      </w:r>
    </w:p>
    <w:p>
      <w:r>
        <w:t>x.Woman(x)</w:t>
      </w:r>
    </w:p>
    <w:p>
      <w:r>
        <w:t>,Q</w:t>
      </w:r>
    </w:p>
    <w:p>
      <w:r>
        <w:t>)</w:t>
      </w:r>
    </w:p>
    <w:p>
      <w:r>
        <w:t xml:space="preserve"> (</w:t>
      </w:r>
    </w:p>
    <w:p>
      <w:r>
        <w:t>l</w:t>
      </w:r>
    </w:p>
    <w:p>
      <w:r>
        <w:t>u.One(</w:t>
      </w:r>
    </w:p>
    <w:p>
      <w:r>
        <w:t>l</w:t>
      </w:r>
    </w:p>
    <w:p>
      <w:r>
        <w:t>x.Man(x),</w:t>
      </w:r>
    </w:p>
    <w:p>
      <w:r>
        <w:t>l</w:t>
      </w:r>
    </w:p>
    <w:p>
      <w:r>
        <w:t>y.Love(u,y)))</w:t>
      </w:r>
    </w:p>
    <w:p>
      <w:r>
        <w:t>All(</w:t>
      </w:r>
    </w:p>
    <w:p>
      <w:r>
        <w:t>l</w:t>
      </w:r>
    </w:p>
    <w:p>
      <w:r>
        <w:t>x.Woman(x)</w:t>
      </w:r>
    </w:p>
    <w:p>
      <w:r>
        <w:t xml:space="preserve">, </w:t>
      </w:r>
    </w:p>
    <w:p>
      <w:r>
        <w:t>l</w:t>
      </w:r>
    </w:p>
    <w:p>
      <w:r>
        <w:t>u.One(</w:t>
      </w:r>
    </w:p>
    <w:p>
      <w:r>
        <w:t>l</w:t>
      </w:r>
    </w:p>
    <w:p>
      <w:r>
        <w:t xml:space="preserve">x.Man(x), </w:t>
      </w:r>
    </w:p>
    <w:p>
      <w:r>
        <w:t>l</w:t>
      </w:r>
    </w:p>
    <w:p>
      <w:r>
        <w:t>y.Love(u,y)))</w:t>
      </w:r>
    </w:p>
    <w:p>
      <w:r>
        <w:t>Alternative notation:</w:t>
      </w:r>
    </w:p>
    <w:p>
      <w:r>
        <w:t>All(z, Woman(z), One(w, Man(w), Love(z,w)))</w:t>
      </w:r>
    </w:p>
    <w:p>
      <w:r>
        <w:t>4.9</w:t>
      </w:r>
    </w:p>
    <w:p>
      <w:r>
        <w:t>© António Branco</w:t>
      </w:r>
    </w:p>
    <w:p>
      <w:r>
        <w:t>Automatic Semantic Analysis</w:t>
      </w:r>
    </w:p>
    <w:p>
      <w:r>
        <w:t>q</w:t>
      </w:r>
    </w:p>
    <w:p>
      <w:r>
        <w:t xml:space="preserve"> Implementation in Prolog --</w:t>
      </w:r>
    </w:p>
    <w:p>
      <w:r>
        <w:t xml:space="preserve"> format Q(x,P(x),Q(x))</w:t>
      </w:r>
    </w:p>
    <w:p>
      <w:r>
        <w:t>:</w:t>
      </w:r>
    </w:p>
    <w:p>
      <w:r>
        <w:t>v(Y^X^love(X,Y)) --&gt; [loves];[love]. n(X^man(X)) --&gt; [man] ; [men]. n(X^woman(X)) --&gt; [woman] ; [women]. det((X^Res)^(X^Amb)^all(X,Res,Amb)) --&gt; [all,the];[all,the]. det((X^Res)^(X^Amb)^one(X,Res,Amb)) --&gt; [a];[an]. sn(SN) --&gt; det((X^N)^SN), n(X^N). sv(X^SV) --&gt; v(Y^X^V), sn((Y^V)^SV). f(F) --&gt; sn((X^SV)^F), sv(X^SV). 4.10</w:t>
      </w:r>
    </w:p>
    <w:p>
      <w:r>
        <w:t>© António Branco</w:t>
      </w:r>
    </w:p>
    <w:p>
      <w:r>
        <w:t>Example</w:t>
      </w:r>
    </w:p>
    <w:p>
      <w:r>
        <w:t xml:space="preserve">    All the                  women            love                          a                     man</w:t>
      </w:r>
    </w:p>
    <w:p>
      <w:r>
        <w:t>det((X^Res)^(X^Amb)^all(X,Res,Amb))</w:t>
      </w:r>
    </w:p>
    <w:p>
      <w:r>
        <w:t>all(X,woman(X),a(Y,man(Y),love(X,Y)))</w:t>
      </w:r>
    </w:p>
    <w:p>
      <w:r>
        <w:t>sv(X^a(Y,man(Y),love(X,Y)))</w:t>
      </w:r>
    </w:p>
    <w:p>
      <w:r>
        <w:t>v(Y^X^love(X,Y))</w:t>
      </w:r>
    </w:p>
    <w:p>
      <w:r>
        <w:t>sn((Y^Amb)^a(Y,man(Y),Amb)</w:t>
      </w:r>
    </w:p>
    <w:p>
      <w:r>
        <w:t>n(X^woman(X))</w:t>
      </w:r>
    </w:p>
    <w:p>
      <w:r>
        <w:t>n</w:t>
      </w:r>
    </w:p>
    <w:p>
      <w:r>
        <w:t>(X^man(X))</w:t>
      </w:r>
    </w:p>
    <w:p>
      <w:r>
        <w:t>det((X^Res)^(X^Amb)^a(X,Res,Amb))</w:t>
      </w:r>
    </w:p>
    <w:p>
      <w:r>
        <w:t>sn((X^Amb)^all(X,woman(X),Amb))</w:t>
      </w:r>
    </w:p>
    <w:p>
      <w:r>
        <w:t>f(F) --&gt; sn((X^SV)^F), sv(X^SV). sv(X^SV) --&gt; v(Y^X^V), sn((Y^V)^SV). sn(SN) --&gt; det((X^N)^SN), n(X^N). v(Y^X^love(X,Y)) --&gt; [loves];[love]. n(X^man(X)) --&gt; [man] ; [men]. n(X^woman(X)) --&gt; [woman] ; [women]. det((X^Res)^(X^Amb)^all(X,Res,Amb)) --&gt; [all,the];[all,the]. det((X^Res)^(X^Amb)^a(X,Res,Amb)) --&gt; [a];[an]. 4.11</w:t>
      </w:r>
    </w:p>
    <w:p>
      <w:r>
        <w:t>© António Branco</w:t>
      </w:r>
    </w:p>
    <w:p>
      <w:r>
        <w:t>—</w:t>
      </w:r>
    </w:p>
    <w:p>
      <w:r>
        <w:t xml:space="preserve">Conclusion </w:t>
      </w:r>
    </w:p>
    <w:p>
      <w:r>
        <w:t>—</w:t>
      </w:r>
    </w:p>
    <w:p>
      <w:r>
        <w:t>q</w:t>
      </w:r>
    </w:p>
    <w:p>
      <w:r>
        <w:t xml:space="preserve"> Index</w:t>
      </w:r>
    </w:p>
    <w:p>
      <w:r>
        <w:t></w:t>
      </w:r>
    </w:p>
    <w:p>
      <w:r>
        <w:t>Generalized quantification</w:t>
      </w:r>
    </w:p>
    <w:p>
      <w:r>
        <w:t>F</w:t>
      </w:r>
    </w:p>
    <w:p>
      <w:r>
        <w:t xml:space="preserve"> We have seen the main ingredients of a representation of the </w:t>
      </w:r>
    </w:p>
    <w:p>
      <w:r>
        <w:t xml:space="preserve">meaning of natural languages with some sophistication. What is the purpose of meaning representation? Can it be used in </w:t>
      </w:r>
    </w:p>
    <w:p>
      <w:r>
        <w:t>technological solutions? 4.12</w:t>
      </w:r>
    </w:p>
    <w:p>
      <w:r>
        <w:t>© António Branco</w:t>
      </w:r>
    </w:p>
    <w:p>
      <w:r>
        <w:t>Syntax-Semantics Isomorphism</w:t>
      </w:r>
    </w:p>
    <w:p>
      <w:r>
        <w:t>q</w:t>
      </w:r>
    </w:p>
    <w:p>
      <w:r>
        <w:t xml:space="preserve"> Break of the isomorphism </w:t>
      </w:r>
    </w:p>
    <w:p>
      <w:r>
        <w:t>syntactic predication vs. semantic predication:</w:t>
      </w:r>
    </w:p>
    <w:p>
      <w:r>
        <w:t></w:t>
      </w:r>
    </w:p>
    <w:p>
      <w:r>
        <w:t>syntax: verb is the nuclear predicative in the syntax of a sentence</w:t>
      </w:r>
    </w:p>
    <w:p>
      <w:r>
        <w:t>•</w:t>
      </w:r>
    </w:p>
    <w:p>
      <w:r>
        <w:t xml:space="preserve"> love:  V(SN</w:t>
      </w:r>
    </w:p>
    <w:p>
      <w:r>
        <w:t>Subject</w:t>
      </w:r>
    </w:p>
    <w:p>
      <w:r>
        <w:t>, SN</w:t>
      </w:r>
    </w:p>
    <w:p>
      <w:r>
        <w:t>Direct Object</w:t>
      </w:r>
    </w:p>
    <w:p>
      <w:r>
        <w:t>)</w:t>
      </w:r>
    </w:p>
    <w:p>
      <w:r>
        <w:t></w:t>
      </w:r>
    </w:p>
    <w:p>
      <w:r>
        <w:t>semantics:</w:t>
      </w:r>
    </w:p>
    <w:p>
      <w:r>
        <w:t>•</w:t>
      </w:r>
    </w:p>
    <w:p>
      <w:r>
        <w:t xml:space="preserve"> LPO (without generalized quant.s) :</w:t>
      </w:r>
    </w:p>
    <w:p>
      <w:r>
        <w:t>verbal predicate is the nuclear predicative in the semantic repr. of a sentence</w:t>
      </w:r>
    </w:p>
    <w:p>
      <w:r>
        <w:t xml:space="preserve">– SV'=V'(SN') and F'=VP'(SN') </w:t>
      </w:r>
    </w:p>
    <w:p>
      <w:r>
        <w:t>•</w:t>
      </w:r>
    </w:p>
    <w:p>
      <w:r>
        <w:t xml:space="preserve"> LGQ (with generalized quant.s): </w:t>
      </w:r>
    </w:p>
    <w:p>
      <w:r>
        <w:t>quantifier is the nuclear predicative in the semantic repr. of a sentence</w:t>
      </w:r>
    </w:p>
    <w:p>
      <w:r>
        <w:t>– SV'=</w:t>
      </w:r>
    </w:p>
    <w:p>
      <w:r>
        <w:t>l</w:t>
      </w:r>
    </w:p>
    <w:p>
      <w:r>
        <w:t>x. SN'(V') and F'=SN'(SV')</w:t>
      </w:r>
    </w:p>
    <w:p>
      <w:r>
        <w:t>4.13</w:t>
      </w:r>
    </w:p>
    <w:p>
      <w:r>
        <w:t>© António Branco</w:t>
      </w:r>
    </w:p>
    <w:p>
      <w:r>
        <w:t>Þ</w:t>
      </w:r>
    </w:p>
    <w:p>
      <w:r>
        <w:t>Defined Descriptions</w:t>
      </w:r>
    </w:p>
    <w:p>
      <w:r>
        <w:t>q</w:t>
      </w:r>
    </w:p>
    <w:p>
      <w:r>
        <w:t xml:space="preserve"> Defined and undefined descriptions</w:t>
      </w:r>
    </w:p>
    <w:p>
      <w:r>
        <w:t>det((X^Res)^(X^Amb)^the(X,Res,Amb)) --&gt; [the]. det((X^Res)^(X^Amb)^a(X,Res,Amb)) --&gt; [a]. q</w:t>
      </w:r>
    </w:p>
    <w:p>
      <w:r>
        <w:t xml:space="preserve"> Logical form</w:t>
      </w:r>
    </w:p>
    <w:p>
      <w:r>
        <w:t>•</w:t>
      </w:r>
    </w:p>
    <w:p>
      <w:r>
        <w:t xml:space="preserve"> syntax: </w:t>
      </w:r>
    </w:p>
    <w:p>
      <w:r>
        <w:t>The(P,Q), A(P,Q)</w:t>
      </w:r>
    </w:p>
    <w:p>
      <w:r>
        <w:t>•</w:t>
      </w:r>
    </w:p>
    <w:p>
      <w:r>
        <w:t xml:space="preserve"> Semantics (outline):</w:t>
      </w:r>
    </w:p>
    <w:p>
      <w:r>
        <w:t>–</w:t>
      </w:r>
    </w:p>
    <w:p>
      <w:r>
        <w:t>the intersection between P* and Q* is a set with one element, or |P*</w:t>
      </w:r>
    </w:p>
    <w:p>
      <w:r>
        <w:t>Ç</w:t>
      </w:r>
    </w:p>
    <w:p>
      <w:r>
        <w:t xml:space="preserve">Q*|=1, </w:t>
      </w:r>
    </w:p>
    <w:p>
      <w:r>
        <w:t xml:space="preserve">and supposedly this element </w:t>
      </w:r>
    </w:p>
    <w:p>
      <w:r>
        <w:t>is</w:t>
      </w:r>
    </w:p>
    <w:p>
      <w:r>
        <w:t xml:space="preserve"> "identifiable" by the addressee</w:t>
      </w:r>
    </w:p>
    <w:p>
      <w:r>
        <w:t>–</w:t>
      </w:r>
    </w:p>
    <w:p>
      <w:r>
        <w:t>the intersection between P* and Q* is a set with one element, or |P*</w:t>
      </w:r>
    </w:p>
    <w:p>
      <w:r>
        <w:t>Ç</w:t>
      </w:r>
    </w:p>
    <w:p>
      <w:r>
        <w:t xml:space="preserve">Q*|=1, </w:t>
      </w:r>
    </w:p>
    <w:p>
      <w:r>
        <w:t xml:space="preserve">and supposedly this element </w:t>
      </w:r>
    </w:p>
    <w:p>
      <w:r>
        <w:t>is not</w:t>
      </w:r>
    </w:p>
    <w:p>
      <w:r>
        <w:t xml:space="preserve"> "identifiable" by the addressee</w:t>
      </w:r>
    </w:p>
    <w:p>
      <w:r>
        <w:t>q</w:t>
      </w:r>
    </w:p>
    <w:p>
      <w:r>
        <w:t xml:space="preserve"> Anaphora &amp; Proper names</w:t>
      </w:r>
    </w:p>
    <w:p>
      <w:r>
        <w:t>•</w:t>
      </w:r>
    </w:p>
    <w:p>
      <w:r>
        <w:t xml:space="preserve"> element identified as being a cognitively present or </w:t>
      </w:r>
    </w:p>
    <w:p>
      <w:r>
        <w:t>accessible entity, or whose identification is inferable,  etc, …</w:t>
      </w:r>
    </w:p>
    <w:p>
      <w:r>
        <w:t>•</w:t>
      </w:r>
    </w:p>
    <w:p>
      <w:r>
        <w:t xml:space="preserve"> How to represent proper names in LGQ?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