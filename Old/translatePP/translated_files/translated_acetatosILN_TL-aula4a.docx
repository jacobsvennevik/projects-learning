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Translation of acetatosILN_TL-aula4a.pdf</w:t>
      </w:r>
    </w:p>
    <w:p>
      <w:r>
        <w:t>4.1</w:t>
      </w:r>
    </w:p>
    <w:p>
      <w:r>
        <w:t>© António Branco</w:t>
      </w:r>
    </w:p>
    <w:p>
      <w:r>
        <w:t>—</w:t>
      </w:r>
    </w:p>
    <w:p>
      <w:r>
        <w:t xml:space="preserve">Semantic Knowledge </w:t>
      </w:r>
    </w:p>
    <w:p>
      <w:r>
        <w:t>—</w:t>
      </w:r>
    </w:p>
    <w:p>
      <w:r>
        <w:t></w:t>
      </w:r>
    </w:p>
    <w:p>
      <w:r>
        <w:t>What is meaning? Can it be represented and processed? </w:t>
      </w:r>
    </w:p>
    <w:p>
      <w:r>
        <w:t xml:space="preserve">How can we computationally model </w:t>
      </w:r>
    </w:p>
    <w:p>
      <w:r>
        <w:t>semantic knowledge? </w:t>
      </w:r>
    </w:p>
    <w:p>
      <w:r>
        <w:t xml:space="preserve">How does semantic processing articulate with </w:t>
      </w:r>
    </w:p>
    <w:p>
      <w:r>
        <w:t>syntactic processing? 4.2</w:t>
      </w:r>
    </w:p>
    <w:p>
      <w:r>
        <w:t>© António Branco</w:t>
      </w:r>
    </w:p>
    <w:p>
      <w:r>
        <w:t>Þ</w:t>
      </w:r>
    </w:p>
    <w:p>
      <w:r>
        <w:t>Semantic</w:t>
      </w:r>
    </w:p>
    <w:p>
      <w:r>
        <w:t>knowledge</w:t>
      </w:r>
    </w:p>
    <w:p>
      <w:r>
        <w:t>q</w:t>
      </w:r>
    </w:p>
    <w:p>
      <w:r>
        <w:t xml:space="preserve"> Semantic knowledge is the knowledge of </w:t>
      </w:r>
    </w:p>
    <w:p>
      <w:r>
        <w:t>the meaning of expressions…</w:t>
      </w:r>
    </w:p>
    <w:p>
      <w:r>
        <w:t>q</w:t>
      </w:r>
    </w:p>
    <w:p>
      <w:r>
        <w:t xml:space="preserve"> ….what is the </w:t>
      </w:r>
    </w:p>
    <w:p>
      <w:r>
        <w:t>meaning</w:t>
      </w:r>
    </w:p>
    <w:p>
      <w:r>
        <w:t xml:space="preserve"> of natural language expressions? 4.3</w:t>
      </w:r>
    </w:p>
    <w:p>
      <w:r>
        <w:t>© António Branco</w:t>
      </w:r>
    </w:p>
    <w:p>
      <w:r>
        <w:t>Well then, the meaning…</w:t>
      </w:r>
    </w:p>
    <w:p>
      <w:r>
        <w:t>Pedro sees João with the telescope</w:t>
      </w:r>
    </w:p>
    <w:p>
      <w:r>
        <w:t>4.4</w:t>
      </w:r>
    </w:p>
    <w:p>
      <w:r>
        <w:t>© António Branco</w:t>
      </w:r>
    </w:p>
    <w:p>
      <w:r>
        <w:t>Semantic knowledge</w:t>
      </w:r>
    </w:p>
    <w:p>
      <w:r>
        <w:t>q</w:t>
      </w:r>
    </w:p>
    <w:p>
      <w:r>
        <w:t xml:space="preserve"> Knowing the meaning of a declarative sentence f from language L </w:t>
      </w:r>
    </w:p>
    <w:p>
      <w:r>
        <w:t>is knowing the truth conditions of f</w:t>
      </w:r>
    </w:p>
    <w:p>
      <w:r>
        <w:t>•</w:t>
      </w:r>
    </w:p>
    <w:p>
      <w:r>
        <w:t>i.e. the conditions in which f is true</w:t>
      </w:r>
    </w:p>
    <w:p>
      <w:r>
        <w:t>•</w:t>
      </w:r>
    </w:p>
    <w:p>
      <w:r>
        <w:t>i.e. how the world is when f is true</w:t>
      </w:r>
    </w:p>
    <w:p>
      <w:r>
        <w:t></w:t>
      </w:r>
    </w:p>
    <w:p>
      <w:r>
        <w:t>By the way: what is the meaning of imperative and interrogative sentences? q</w:t>
      </w:r>
    </w:p>
    <w:p>
      <w:r>
        <w:t xml:space="preserve"> Describing the meaning of f is describing (/representing/determining) </w:t>
      </w:r>
    </w:p>
    <w:p>
      <w:r>
        <w:t>the truth conditions of f</w:t>
      </w:r>
    </w:p>
    <w:p>
      <w:r>
        <w:t></w:t>
      </w:r>
    </w:p>
    <w:p>
      <w:r>
        <w:t xml:space="preserve">like any description, the description of the truth conditions can only be made </w:t>
      </w:r>
    </w:p>
    <w:p>
      <w:r>
        <w:t>with … a language. 4.5</w:t>
      </w:r>
    </w:p>
    <w:p>
      <w:r>
        <w:t>© António Branco</w:t>
      </w:r>
    </w:p>
    <w:p>
      <w:r>
        <w:t>Semantic representation</w:t>
      </w:r>
    </w:p>
    <w:p>
      <w:r>
        <w:t>q</w:t>
      </w:r>
    </w:p>
    <w:p>
      <w:r>
        <w:t xml:space="preserve"> Description</w:t>
      </w:r>
    </w:p>
    <w:p>
      <w:r>
        <w:t></w:t>
      </w:r>
    </w:p>
    <w:p>
      <w:r>
        <w:t xml:space="preserve">the description of the truth conditions of the sentences of the object language </w:t>
      </w:r>
    </w:p>
    <w:p>
      <w:r>
        <w:t>is made in a language called meta-language</w:t>
      </w:r>
    </w:p>
    <w:p>
      <w:r>
        <w:t>q</w:t>
      </w:r>
    </w:p>
    <w:p>
      <w:r>
        <w:t xml:space="preserve"> Meta-language</w:t>
      </w:r>
    </w:p>
    <w:p>
      <w:r>
        <w:t></w:t>
      </w:r>
    </w:p>
    <w:p>
      <w:r>
        <w:t>The meta-language can be another natural language</w:t>
      </w:r>
    </w:p>
    <w:p>
      <w:r>
        <w:t></w:t>
      </w:r>
    </w:p>
    <w:p>
      <w:r>
        <w:t>Exs:</w:t>
      </w:r>
    </w:p>
    <w:p>
      <w:r>
        <w:t>•</w:t>
      </w:r>
    </w:p>
    <w:p>
      <w:r>
        <w:t xml:space="preserve"> The sentence </w:t>
      </w:r>
    </w:p>
    <w:p>
      <w:r>
        <w:t>O Pedro é careca</w:t>
      </w:r>
    </w:p>
    <w:p>
      <w:r>
        <w:t xml:space="preserve"> is true iff Pedro is bald. •</w:t>
      </w:r>
    </w:p>
    <w:p>
      <w:r>
        <w:t xml:space="preserve"> The sentence </w:t>
      </w:r>
    </w:p>
    <w:p>
      <w:r>
        <w:t>O Pedro é careca</w:t>
      </w:r>
    </w:p>
    <w:p>
      <w:r>
        <w:t xml:space="preserve"> is true if and only if Pedro is bald. •</w:t>
      </w:r>
    </w:p>
    <w:p>
      <w:r>
        <w:t xml:space="preserve"> …</w:t>
      </w:r>
    </w:p>
    <w:p>
      <w:r>
        <w:t>4.6</w:t>
      </w:r>
    </w:p>
    <w:p>
      <w:r>
        <w:t>© António Branco</w:t>
      </w:r>
    </w:p>
    <w:p>
      <w:r>
        <w:t>Description, Translation and Synonymy</w:t>
      </w:r>
    </w:p>
    <w:p>
      <w:r>
        <w:t>q</w:t>
      </w:r>
    </w:p>
    <w:p>
      <w:r>
        <w:t xml:space="preserve"> Translation</w:t>
      </w:r>
    </w:p>
    <w:p>
      <w:r>
        <w:t></w:t>
      </w:r>
    </w:p>
    <w:p>
      <w:r>
        <w:t xml:space="preserve">The significant part of the description of the meaning of f from L consists </w:t>
      </w:r>
    </w:p>
    <w:p>
      <w:r>
        <w:t>in the translation of f in the meta-language L’:</w:t>
      </w:r>
    </w:p>
    <w:p>
      <w:r>
        <w:t>•</w:t>
      </w:r>
    </w:p>
    <w:p>
      <w:r>
        <w:t xml:space="preserve"> Object language L</w:t>
      </w:r>
    </w:p>
    <w:p>
      <w:r>
        <w:t xml:space="preserve">: </w:t>
      </w:r>
    </w:p>
    <w:p>
      <w:r>
        <w:t>Portuguese</w:t>
      </w:r>
    </w:p>
    <w:p>
      <w:r>
        <w:t>•</w:t>
      </w:r>
    </w:p>
    <w:p>
      <w:r>
        <w:t xml:space="preserve"> Meta-language L’</w:t>
      </w:r>
    </w:p>
    <w:p>
      <w:r>
        <w:t xml:space="preserve">: </w:t>
      </w:r>
    </w:p>
    <w:p>
      <w:r>
        <w:t>English</w:t>
      </w:r>
    </w:p>
    <w:p>
      <w:r>
        <w:t>•</w:t>
      </w:r>
    </w:p>
    <w:p>
      <w:r>
        <w:t xml:space="preserve"> Sentence</w:t>
      </w:r>
    </w:p>
    <w:p>
      <w:r>
        <w:t xml:space="preserve">: </w:t>
      </w:r>
    </w:p>
    <w:p>
      <w:r>
        <w:t>O Pedro é careca</w:t>
      </w:r>
    </w:p>
    <w:p>
      <w:r>
        <w:t>•</w:t>
      </w:r>
    </w:p>
    <w:p>
      <w:r>
        <w:t xml:space="preserve"> Sem. repr. : </w:t>
      </w:r>
    </w:p>
    <w:p>
      <w:r>
        <w:t>O Pedro é careca</w:t>
      </w:r>
    </w:p>
    <w:p>
      <w:r>
        <w:t xml:space="preserve"> is true iff Pedro is bald</w:t>
      </w:r>
    </w:p>
    <w:p>
      <w:r>
        <w:t>•</w:t>
      </w:r>
    </w:p>
    <w:p>
      <w:r>
        <w:t xml:space="preserve"> Translation</w:t>
      </w:r>
    </w:p>
    <w:p>
      <w:r>
        <w:t xml:space="preserve">: </w:t>
      </w:r>
    </w:p>
    <w:p>
      <w:r>
        <w:t>Pedro is bald</w:t>
      </w:r>
    </w:p>
    <w:p>
      <w:r>
        <w:t>q</w:t>
      </w:r>
    </w:p>
    <w:p>
      <w:r>
        <w:t xml:space="preserve"> Synonymy</w:t>
      </w:r>
    </w:p>
    <w:p>
      <w:r>
        <w:t></w:t>
      </w:r>
    </w:p>
    <w:p>
      <w:r>
        <w:t>f' from L' is a translation of f from L if and only if f and f' are synonymous</w:t>
      </w:r>
    </w:p>
    <w:p>
      <w:r>
        <w:t></w:t>
      </w:r>
    </w:p>
    <w:p>
      <w:r>
        <w:t>Pedro é careca</w:t>
      </w:r>
    </w:p>
    <w:p>
      <w:r>
        <w:t xml:space="preserve">; </w:t>
      </w:r>
    </w:p>
    <w:p>
      <w:r>
        <w:t>Pedro is bald</w:t>
      </w:r>
    </w:p>
    <w:p>
      <w:r>
        <w:t xml:space="preserve">; </w:t>
      </w:r>
    </w:p>
    <w:p>
      <w:r>
        <w:t xml:space="preserve">C(p); </w:t>
      </w:r>
    </w:p>
    <w:p>
      <w:r>
        <w:t>careca(pedro)</w:t>
      </w:r>
    </w:p>
    <w:p>
      <w:r>
        <w:t>;... 4.7</w:t>
      </w:r>
    </w:p>
    <w:p>
      <w:r>
        <w:t>© António Branco</w:t>
      </w:r>
    </w:p>
    <w:p>
      <w:r>
        <w:t>Þ</w:t>
      </w:r>
    </w:p>
    <w:p>
      <w:r>
        <w:t>Meta</w:t>
      </w:r>
    </w:p>
    <w:p>
      <w:r>
        <w:t>-</w:t>
      </w:r>
    </w:p>
    <w:p>
      <w:r>
        <w:t>language</w:t>
      </w:r>
    </w:p>
    <w:p>
      <w:r>
        <w:t>q</w:t>
      </w:r>
    </w:p>
    <w:p>
      <w:r>
        <w:t xml:space="preserve"> Formal representation of meaning</w:t>
      </w:r>
    </w:p>
    <w:p>
      <w:r>
        <w:t></w:t>
      </w:r>
    </w:p>
    <w:p>
      <w:r>
        <w:t>translation into a meta-language of semantic description... </w:t>
      </w:r>
    </w:p>
    <w:p>
      <w:r>
        <w:t>... into a formal language, in practical terms</w:t>
      </w:r>
    </w:p>
    <w:p>
      <w:r>
        <w:t>q</w:t>
      </w:r>
    </w:p>
    <w:p>
      <w:r>
        <w:t xml:space="preserve"> Language of semantic representation</w:t>
      </w:r>
    </w:p>
    <w:p>
      <w:r>
        <w:t></w:t>
      </w:r>
    </w:p>
    <w:p>
      <w:r>
        <w:t>well-defined semantics (...through another meta-language)</w:t>
      </w:r>
    </w:p>
    <w:p>
      <w:r>
        <w:t></w:t>
      </w:r>
    </w:p>
    <w:p>
      <w:r>
        <w:t>sufficient expressive power</w:t>
      </w:r>
    </w:p>
    <w:p>
      <w:r>
        <w:t></w:t>
      </w:r>
    </w:p>
    <w:p>
      <w:r>
        <w:t>support for the automation of reasoning</w:t>
      </w:r>
    </w:p>
    <w:p>
      <w:r>
        <w:t>q</w:t>
      </w:r>
    </w:p>
    <w:p>
      <w:r>
        <w:t xml:space="preserve"> Options</w:t>
      </w:r>
    </w:p>
    <w:p>
      <w:r>
        <w:t></w:t>
      </w:r>
    </w:p>
    <w:p>
      <w:r>
        <w:t xml:space="preserve">FOL, First Order Logic </w:t>
      </w:r>
    </w:p>
    <w:p>
      <w:r>
        <w:t></w:t>
      </w:r>
    </w:p>
    <w:p>
      <w:r>
        <w:t>GQ, Generalized Quantification Logic</w:t>
      </w:r>
    </w:p>
    <w:p>
      <w:r>
        <w:t></w:t>
      </w:r>
    </w:p>
    <w:p>
      <w:r>
        <w:t>DRT, Discourse Representation Theory</w:t>
      </w:r>
    </w:p>
    <w:p>
      <w:r>
        <w:t></w:t>
      </w:r>
    </w:p>
    <w:p>
      <w:r>
        <w:t>... 4.8</w:t>
      </w:r>
    </w:p>
    <w:p>
      <w:r>
        <w:t>© António Branco</w:t>
      </w:r>
    </w:p>
    <w:p>
      <w:r>
        <w:t>FOL: Syntax</w:t>
      </w:r>
    </w:p>
    <w:p>
      <w:r>
        <w:t>q</w:t>
      </w:r>
    </w:p>
    <w:p>
      <w:r>
        <w:t xml:space="preserve"> Syntax (</w:t>
      </w:r>
    </w:p>
    <w:p>
      <w:r>
        <w:t>quick sketch</w:t>
      </w:r>
    </w:p>
    <w:p>
      <w:r>
        <w:t>)</w:t>
      </w:r>
    </w:p>
    <w:p>
      <w:r>
        <w:t></w:t>
      </w:r>
    </w:p>
    <w:p>
      <w:r>
        <w:t xml:space="preserve">F </w:t>
      </w:r>
    </w:p>
    <w:p>
      <w:r>
        <w:t>®</w:t>
      </w:r>
    </w:p>
    <w:p>
      <w:r>
        <w:t xml:space="preserve"> Fatom | F Cnt F | Quant Var, ...,Var F |  ¬F | (F)</w:t>
      </w:r>
    </w:p>
    <w:p>
      <w:r>
        <w:t></w:t>
      </w:r>
    </w:p>
    <w:p>
      <w:r>
        <w:t xml:space="preserve">Fatom </w:t>
      </w:r>
    </w:p>
    <w:p>
      <w:r>
        <w:t>®</w:t>
      </w:r>
    </w:p>
    <w:p>
      <w:r>
        <w:t xml:space="preserve"> Pred</w:t>
      </w:r>
    </w:p>
    <w:p>
      <w:r>
        <w:t>n</w:t>
      </w:r>
    </w:p>
    <w:p>
      <w:r>
        <w:t>(Term,...,Term)          [with n terms]</w:t>
      </w:r>
    </w:p>
    <w:p>
      <w:r>
        <w:t></w:t>
      </w:r>
    </w:p>
    <w:p>
      <w:r>
        <w:t xml:space="preserve">Term </w:t>
      </w:r>
    </w:p>
    <w:p>
      <w:r>
        <w:t>®</w:t>
      </w:r>
    </w:p>
    <w:p>
      <w:r>
        <w:t xml:space="preserve"> Cons | Var</w:t>
      </w:r>
    </w:p>
    <w:p>
      <w:r>
        <w:t></w:t>
      </w:r>
    </w:p>
    <w:p>
      <w:r>
        <w:t xml:space="preserve">Cnt </w:t>
      </w:r>
    </w:p>
    <w:p>
      <w:r>
        <w:t>® L</w:t>
      </w:r>
    </w:p>
    <w:p>
      <w:r>
        <w:t xml:space="preserve"> | V | </w:t>
      </w:r>
    </w:p>
    <w:p>
      <w:r>
        <w:t>Þ</w:t>
      </w:r>
    </w:p>
    <w:p>
      <w:r>
        <w:t></w:t>
      </w:r>
    </w:p>
    <w:p>
      <w:r>
        <w:t xml:space="preserve">Quant </w:t>
      </w:r>
    </w:p>
    <w:p>
      <w:r>
        <w:t>® "</w:t>
      </w:r>
    </w:p>
    <w:p>
      <w:r>
        <w:t xml:space="preserve"> | </w:t>
      </w:r>
    </w:p>
    <w:p>
      <w:r>
        <w:t>$</w:t>
      </w:r>
    </w:p>
    <w:p>
      <w:r>
        <w:t></w:t>
      </w:r>
    </w:p>
    <w:p>
      <w:r>
        <w:t xml:space="preserve">Cons </w:t>
      </w:r>
    </w:p>
    <w:p>
      <w:r>
        <w:t>®</w:t>
      </w:r>
    </w:p>
    <w:p>
      <w:r>
        <w:t xml:space="preserve"> pedro</w:t>
      </w:r>
    </w:p>
    <w:p>
      <w:r>
        <w:t xml:space="preserve"> | </w:t>
      </w:r>
    </w:p>
    <w:p>
      <w:r>
        <w:t>rita</w:t>
      </w:r>
    </w:p>
    <w:p>
      <w:r>
        <w:t xml:space="preserve"> | </w:t>
      </w:r>
    </w:p>
    <w:p>
      <w:r>
        <w:t>boby</w:t>
      </w:r>
    </w:p>
    <w:p>
      <w:r>
        <w:t xml:space="preserve"> | </w:t>
      </w:r>
    </w:p>
    <w:p>
      <w:r>
        <w:t>xpto</w:t>
      </w:r>
    </w:p>
    <w:p>
      <w:r>
        <w:t xml:space="preserve"> | ... </w:t>
      </w:r>
    </w:p>
    <w:p>
      <w:r>
        <w:t xml:space="preserve">Var </w:t>
      </w:r>
    </w:p>
    <w:p>
      <w:r>
        <w:t>®</w:t>
      </w:r>
    </w:p>
    <w:p>
      <w:r>
        <w:t xml:space="preserve"> x</w:t>
      </w:r>
    </w:p>
    <w:p>
      <w:r>
        <w:t xml:space="preserve"> | </w:t>
      </w:r>
    </w:p>
    <w:p>
      <w:r>
        <w:t>y</w:t>
      </w:r>
    </w:p>
    <w:p>
      <w:r>
        <w:t xml:space="preserve"> | ... </w:t>
      </w:r>
    </w:p>
    <w:p>
      <w:r>
        <w:t xml:space="preserve">Pred1 </w:t>
      </w:r>
    </w:p>
    <w:p>
      <w:r>
        <w:t>®</w:t>
      </w:r>
    </w:p>
    <w:p>
      <w:r>
        <w:t xml:space="preserve"> P</w:t>
      </w:r>
    </w:p>
    <w:p>
      <w:r>
        <w:t xml:space="preserve"> | </w:t>
      </w:r>
    </w:p>
    <w:p>
      <w:r>
        <w:t>Q</w:t>
      </w:r>
    </w:p>
    <w:p>
      <w:r>
        <w:t xml:space="preserve"> | </w:t>
      </w:r>
    </w:p>
    <w:p>
      <w:r>
        <w:t>Blonde</w:t>
      </w:r>
    </w:p>
    <w:p>
      <w:r>
        <w:t xml:space="preserve"> | </w:t>
      </w:r>
    </w:p>
    <w:p>
      <w:r>
        <w:t>Man</w:t>
      </w:r>
    </w:p>
    <w:p>
      <w:r>
        <w:t xml:space="preserve"> | </w:t>
      </w:r>
    </w:p>
    <w:p>
      <w:r>
        <w:t>Woman</w:t>
      </w:r>
    </w:p>
    <w:p>
      <w:r>
        <w:t xml:space="preserve"> | ... </w:t>
      </w:r>
    </w:p>
    <w:p>
      <w:r>
        <w:t xml:space="preserve">Pred2 </w:t>
      </w:r>
    </w:p>
    <w:p>
      <w:r>
        <w:t>®</w:t>
      </w:r>
    </w:p>
    <w:p>
      <w:r>
        <w:t xml:space="preserve"> Loves</w:t>
      </w:r>
    </w:p>
    <w:p>
      <w:r>
        <w:t xml:space="preserve"> | </w:t>
      </w:r>
    </w:p>
    <w:p>
      <w:r>
        <w:t>Saw</w:t>
      </w:r>
    </w:p>
    <w:p>
      <w:r>
        <w:t xml:space="preserve"> | ... 4.9</w:t>
      </w:r>
    </w:p>
    <w:p>
      <w:r>
        <w:t>© António Branco</w:t>
      </w:r>
    </w:p>
    <w:p>
      <w:r>
        <w:t>FOL: Semantics</w:t>
      </w:r>
    </w:p>
    <w:p>
      <w:r>
        <w:t>q</w:t>
      </w:r>
    </w:p>
    <w:p>
      <w:r>
        <w:t xml:space="preserve"> Semantics (</w:t>
      </w:r>
    </w:p>
    <w:p>
      <w:r>
        <w:t>quick sketch</w:t>
      </w:r>
    </w:p>
    <w:p>
      <w:r>
        <w:t>)</w:t>
      </w:r>
    </w:p>
    <w:p>
      <w:r>
        <w:t></w:t>
      </w:r>
    </w:p>
    <w:p>
      <w:r>
        <w:t>pedro</w:t>
      </w:r>
    </w:p>
    <w:p>
      <w:r>
        <w:t>denotes Pedro</w:t>
      </w:r>
    </w:p>
    <w:p>
      <w:r>
        <w:t></w:t>
      </w:r>
    </w:p>
    <w:p>
      <w:r>
        <w:t>Blonde</w:t>
      </w:r>
    </w:p>
    <w:p>
      <w:r>
        <w:t>denotes the set of blonde objects</w:t>
      </w:r>
    </w:p>
    <w:p>
      <w:r>
        <w:t></w:t>
      </w:r>
    </w:p>
    <w:p>
      <w:r>
        <w:t xml:space="preserve">Loves   </w:t>
      </w:r>
    </w:p>
    <w:p>
      <w:r>
        <w:t>denotes the binary relation between two sets (lovers and loved ones)</w:t>
      </w:r>
    </w:p>
    <w:p>
      <w:r>
        <w:t></w:t>
      </w:r>
    </w:p>
    <w:p>
      <w:r>
        <w:t xml:space="preserve">F1 </w:t>
      </w:r>
    </w:p>
    <w:p>
      <w:r>
        <w:t>Ù</w:t>
      </w:r>
    </w:p>
    <w:p>
      <w:r>
        <w:t xml:space="preserve"> F2   is true iff F1 is true and F2 is true</w:t>
      </w:r>
    </w:p>
    <w:p>
      <w:r>
        <w:t></w:t>
      </w:r>
    </w:p>
    <w:p>
      <w:r>
        <w:t>F1 V F2   is true iff F1 is true or F2 is true</w:t>
      </w:r>
    </w:p>
    <w:p>
      <w:r>
        <w:t></w:t>
      </w:r>
    </w:p>
    <w:p>
      <w:r>
        <w:t>¬F   is true iff F is not true</w:t>
      </w:r>
    </w:p>
    <w:p>
      <w:r>
        <w:t></w:t>
      </w:r>
    </w:p>
    <w:p>
      <w:r>
        <w:t xml:space="preserve">F1 </w:t>
      </w:r>
    </w:p>
    <w:p>
      <w:r>
        <w:t>Þ</w:t>
      </w:r>
    </w:p>
    <w:p>
      <w:r>
        <w:t xml:space="preserve"> F2   is true iff if F1 is true then F2 is true</w:t>
      </w:r>
    </w:p>
    <w:p>
      <w:r>
        <w:t></w:t>
      </w:r>
    </w:p>
    <w:p>
      <w:r>
        <w:t>$</w:t>
      </w:r>
    </w:p>
    <w:p>
      <w:r>
        <w:t>xPred(x)</w:t>
      </w:r>
    </w:p>
    <w:p>
      <w:r>
        <w:t xml:space="preserve">is true iff there is at least one object in the set </w:t>
      </w:r>
    </w:p>
    <w:p>
      <w:r>
        <w:t xml:space="preserve">denoted by </w:t>
      </w:r>
    </w:p>
    <w:p>
      <w:r>
        <w:t>Pred</w:t>
      </w:r>
    </w:p>
    <w:p>
      <w:r>
        <w:t></w:t>
      </w:r>
    </w:p>
    <w:p>
      <w:r>
        <w:t>"</w:t>
      </w:r>
    </w:p>
    <w:p>
      <w:r>
        <w:t>xPred(x)</w:t>
      </w:r>
    </w:p>
    <w:p>
      <w:r>
        <w:t xml:space="preserve">is true iff all objects belong to the set </w:t>
      </w:r>
    </w:p>
    <w:p>
      <w:r>
        <w:t xml:space="preserve">denoted by </w:t>
      </w:r>
    </w:p>
    <w:p>
      <w:r>
        <w:t>Pred</w:t>
      </w:r>
    </w:p>
    <w:p>
      <w:r>
        <w:t></w:t>
      </w:r>
    </w:p>
    <w:p>
      <w:r>
        <w:t xml:space="preserve">what is the semantics of </w:t>
      </w:r>
    </w:p>
    <w:p>
      <w:r>
        <w:t>Pred(x)</w:t>
      </w:r>
    </w:p>
    <w:p>
      <w:r>
        <w:t>… ? 4.10</w:t>
      </w:r>
    </w:p>
    <w:p>
      <w:r>
        <w:t>© António Branco</w:t>
      </w:r>
    </w:p>
    <w:p>
      <w:r>
        <w:t>Some translations</w:t>
      </w:r>
    </w:p>
    <w:p>
      <w:r>
        <w:t>Rita is blonde. Blonde(rita)</w:t>
      </w:r>
    </w:p>
    <w:p>
      <w:r>
        <w:t>Pedro loved Rita. Loves(pedro,rita)</w:t>
      </w:r>
    </w:p>
    <w:p>
      <w:r>
        <w:t>Rita did not love Pedro and Pedro loved himself. ¬(</w:t>
      </w:r>
    </w:p>
    <w:p>
      <w:r>
        <w:t xml:space="preserve">Loves(rita, pedro)) </w:t>
      </w:r>
    </w:p>
    <w:p>
      <w:r>
        <w:t>Ù</w:t>
      </w:r>
    </w:p>
    <w:p>
      <w:r>
        <w:t xml:space="preserve"> Loves(pedro,pedro)</w:t>
      </w:r>
    </w:p>
    <w:p>
      <w:r>
        <w:t>There is at least one man (in this city, in this universe,...). $</w:t>
      </w:r>
    </w:p>
    <w:p>
      <w:r>
        <w:t>x(Man(x))</w:t>
      </w:r>
    </w:p>
    <w:p>
      <w:r>
        <w:t>4.11</w:t>
      </w:r>
    </w:p>
    <w:p>
      <w:r>
        <w:t>© António Branco</w:t>
      </w:r>
    </w:p>
    <w:p>
      <w:r>
        <w:t>More translations</w:t>
      </w:r>
    </w:p>
    <w:p>
      <w:r>
        <w:t>Everyone is blonde. "</w:t>
      </w:r>
    </w:p>
    <w:p>
      <w:r>
        <w:t>x(Blonde(x))</w:t>
      </w:r>
    </w:p>
    <w:p>
      <w:r>
        <w:t>Everyone was a blonde man. "</w:t>
      </w:r>
    </w:p>
    <w:p>
      <w:r>
        <w:t xml:space="preserve">x(Man(x) </w:t>
      </w:r>
    </w:p>
    <w:p>
      <w:r>
        <w:t>L</w:t>
      </w:r>
    </w:p>
    <w:p>
      <w:r>
        <w:t xml:space="preserve"> Blonde(x))</w:t>
      </w:r>
    </w:p>
    <w:p>
      <w:r>
        <w:t>All men are blonde. "</w:t>
      </w:r>
    </w:p>
    <w:p>
      <w:r>
        <w:t xml:space="preserve">x(Man(x) </w:t>
      </w:r>
    </w:p>
    <w:p>
      <w:r>
        <w:t>Þ</w:t>
      </w:r>
    </w:p>
    <w:p>
      <w:r>
        <w:t xml:space="preserve"> Blonde(x))</w:t>
      </w:r>
    </w:p>
    <w:p>
      <w:r>
        <w:t>All women love a man. "</w:t>
      </w:r>
    </w:p>
    <w:p>
      <w:r>
        <w:t xml:space="preserve">x (Woman(x) </w:t>
      </w:r>
    </w:p>
    <w:p>
      <w:r>
        <w:t>Þ $</w:t>
      </w:r>
    </w:p>
    <w:p>
      <w:r>
        <w:t xml:space="preserve">y </w:t>
      </w:r>
    </w:p>
    <w:p>
      <w:r>
        <w:t>(Man(y)</w:t>
      </w:r>
    </w:p>
    <w:p>
      <w:r>
        <w:t xml:space="preserve"> L</w:t>
      </w:r>
    </w:p>
    <w:p>
      <w:r>
        <w:t xml:space="preserve"> Love(x,y)))</w:t>
      </w:r>
    </w:p>
    <w:p>
      <w:r>
        <w:t>$</w:t>
      </w:r>
    </w:p>
    <w:p>
      <w:r>
        <w:t>y (Man(y)</w:t>
      </w:r>
    </w:p>
    <w:p>
      <w:r>
        <w:t xml:space="preserve"> L "</w:t>
      </w:r>
    </w:p>
    <w:p>
      <w:r>
        <w:t xml:space="preserve">x (Woman(x) </w:t>
      </w:r>
    </w:p>
    <w:p>
      <w:r>
        <w:t>Þ</w:t>
      </w:r>
    </w:p>
    <w:p>
      <w:r>
        <w:t xml:space="preserve"> Love(x,y)))</w:t>
      </w:r>
    </w:p>
    <w:p>
      <w:r>
        <w:t>4.12</w:t>
      </w:r>
    </w:p>
    <w:p>
      <w:r>
        <w:t>© António Branco</w:t>
      </w:r>
    </w:p>
    <w:p>
      <w:r>
        <w:t>Þ</w:t>
      </w:r>
    </w:p>
    <w:p>
      <w:r>
        <w:t>Calculation of representation</w:t>
      </w:r>
    </w:p>
    <w:p>
      <w:r>
        <w:t>q</w:t>
      </w:r>
    </w:p>
    <w:p>
      <w:r>
        <w:t xml:space="preserve"> What we already know how to do…</w:t>
      </w:r>
    </w:p>
    <w:p>
      <w:r>
        <w:t></w:t>
      </w:r>
    </w:p>
    <w:p>
      <w:r>
        <w:t>how to represent the meaning of (some) lexical items</w:t>
      </w:r>
    </w:p>
    <w:p>
      <w:r>
        <w:t>•</w:t>
      </w:r>
    </w:p>
    <w:p>
      <w:r>
        <w:t xml:space="preserve"> Pedro</w:t>
      </w:r>
    </w:p>
    <w:p>
      <w:r>
        <w:t>pedro</w:t>
      </w:r>
    </w:p>
    <w:p>
      <w:r>
        <w:t>•</w:t>
      </w:r>
    </w:p>
    <w:p>
      <w:r>
        <w:t xml:space="preserve"> Rita</w:t>
      </w:r>
    </w:p>
    <w:p>
      <w:r>
        <w:t>rita</w:t>
      </w:r>
    </w:p>
    <w:p>
      <w:r>
        <w:t>•</w:t>
      </w:r>
    </w:p>
    <w:p>
      <w:r>
        <w:t xml:space="preserve"> loves</w:t>
      </w:r>
    </w:p>
    <w:p>
      <w:r>
        <w:t>Love( , )</w:t>
      </w:r>
    </w:p>
    <w:p>
      <w:r>
        <w:t></w:t>
      </w:r>
    </w:p>
    <w:p>
      <w:r>
        <w:t>how to represent the meaning of some sentences:</w:t>
      </w:r>
    </w:p>
    <w:p>
      <w:r>
        <w:t>q</w:t>
      </w:r>
    </w:p>
    <w:p>
      <w:r>
        <w:t xml:space="preserve"> What we still don't know how to do…</w:t>
      </w:r>
    </w:p>
    <w:p>
      <w:r>
        <w:t></w:t>
      </w:r>
    </w:p>
    <w:p>
      <w:r>
        <w:t>How to represent the meaning of their constituents? </w:t>
      </w:r>
    </w:p>
    <w:p>
      <w:r>
        <w:t>How to combine these (sub-)semantic representations? 4.13</w:t>
      </w:r>
    </w:p>
    <w:p>
      <w:r>
        <w:t>© António Branco</w:t>
      </w:r>
    </w:p>
    <w:p>
      <w:r>
        <w:t>Compositionality</w:t>
      </w:r>
    </w:p>
    <w:p>
      <w:r>
        <w:t>q</w:t>
      </w:r>
    </w:p>
    <w:p>
      <w:r>
        <w:t xml:space="preserve"> Principle of compositionality:</w:t>
      </w:r>
    </w:p>
    <w:p>
      <w:r>
        <w:t></w:t>
      </w:r>
    </w:p>
    <w:p>
      <w:r>
        <w:t xml:space="preserve">the meaning of an expression is a function of the meaning of its </w:t>
      </w:r>
    </w:p>
    <w:p>
      <w:r>
        <w:t>subexpressions and the way they are combined</w:t>
      </w:r>
    </w:p>
    <w:p>
      <w:r>
        <w:t></w:t>
      </w:r>
    </w:p>
    <w:p>
      <w:r>
        <w:t>Also a natural imperative imposed by the finiteness of mental resources</w:t>
      </w:r>
    </w:p>
    <w:p>
      <w:r>
        <w:t>q</w:t>
      </w:r>
    </w:p>
    <w:p>
      <w:r>
        <w:t xml:space="preserve"> Formal tool</w:t>
      </w:r>
    </w:p>
    <w:p>
      <w:r>
        <w:t></w:t>
      </w:r>
    </w:p>
    <w:p>
      <w:r>
        <w:t xml:space="preserve">a tool that dispenses us from creating "a symbol per function": i.e. dispenses from specifying </w:t>
      </w:r>
    </w:p>
    <w:p>
      <w:r>
        <w:t>a priori</w:t>
      </w:r>
    </w:p>
    <w:p>
      <w:r>
        <w:t xml:space="preserve"> (in the lexicon) the semantic representation </w:t>
      </w:r>
    </w:p>
    <w:p>
      <w:r>
        <w:t>of each of an infinite number of grammatical expressions</w:t>
      </w:r>
    </w:p>
    <w:p>
      <w:r>
        <w:t>4.14</w:t>
      </w:r>
    </w:p>
    <w:p>
      <w:r>
        <w:t>© António Branco</w:t>
      </w:r>
    </w:p>
    <w:p>
      <w:r>
        <w:t>Lambda formalism</w:t>
      </w:r>
    </w:p>
    <w:p>
      <w:r>
        <w:t>q</w:t>
      </w:r>
    </w:p>
    <w:p>
      <w:r>
        <w:t xml:space="preserve"> Rationale:</w:t>
      </w:r>
    </w:p>
    <w:p>
      <w:r>
        <w:t></w:t>
      </w:r>
    </w:p>
    <w:p>
      <w:r>
        <w:t>Allows "creating functions from the combination of other functions already</w:t>
      </w:r>
    </w:p>
    <w:p>
      <w:r>
        <w:t>applied to variables"</w:t>
      </w:r>
    </w:p>
    <w:p>
      <w:r>
        <w:t></w:t>
      </w:r>
    </w:p>
    <w:p>
      <w:r>
        <w:t>Allows to "open the arity" of an expression</w:t>
      </w:r>
    </w:p>
    <w:p>
      <w:r>
        <w:t></w:t>
      </w:r>
    </w:p>
    <w:p>
      <w:r>
        <w:t>Allows to change the syntactic category of an expression</w:t>
      </w:r>
    </w:p>
    <w:p>
      <w:r>
        <w:t>q</w:t>
      </w:r>
    </w:p>
    <w:p>
      <w:r>
        <w:t xml:space="preserve"> Abstraction-</w:t>
      </w:r>
    </w:p>
    <w:p>
      <w:r>
        <w:t>l</w:t>
      </w:r>
    </w:p>
    <w:p>
      <w:r>
        <w:t></w:t>
      </w:r>
    </w:p>
    <w:p>
      <w:r>
        <w:t>Example 1:</w:t>
      </w:r>
    </w:p>
    <w:p>
      <w:r>
        <w:t>Example2:</w:t>
      </w:r>
    </w:p>
    <w:p>
      <w:r>
        <w:t>•</w:t>
      </w:r>
    </w:p>
    <w:p>
      <w:r>
        <w:t xml:space="preserve"> Predicate</w:t>
      </w:r>
    </w:p>
    <w:p>
      <w:r>
        <w:t>Blonde</w:t>
      </w:r>
    </w:p>
    <w:p>
      <w:r>
        <w:t>l</w:t>
      </w:r>
    </w:p>
    <w:p>
      <w:r>
        <w:t>x.(Blonde(x)</w:t>
      </w:r>
    </w:p>
    <w:p>
      <w:r>
        <w:t xml:space="preserve"> L</w:t>
      </w:r>
    </w:p>
    <w:p>
      <w:r>
        <w:t xml:space="preserve"> Bald(x))</w:t>
      </w:r>
    </w:p>
    <w:p>
      <w:r>
        <w:t>•</w:t>
      </w:r>
    </w:p>
    <w:p>
      <w:r>
        <w:t xml:space="preserve"> Sentence</w:t>
      </w:r>
    </w:p>
    <w:p>
      <w:r>
        <w:t>Blonde(x)</w:t>
      </w:r>
    </w:p>
    <w:p>
      <w:r>
        <w:t>•</w:t>
      </w:r>
    </w:p>
    <w:p>
      <w:r>
        <w:t xml:space="preserve"> Predicate</w:t>
      </w:r>
    </w:p>
    <w:p>
      <w:r>
        <w:t>l</w:t>
      </w:r>
    </w:p>
    <w:p>
      <w:r>
        <w:t>x.Blonde(x)</w:t>
      </w:r>
    </w:p>
    <w:p>
      <w:r>
        <w:t>•</w:t>
      </w:r>
    </w:p>
    <w:p>
      <w:r>
        <w:t xml:space="preserve"> Sentence</w:t>
      </w:r>
    </w:p>
    <w:p>
      <w:r>
        <w:t>l</w:t>
      </w:r>
    </w:p>
    <w:p>
      <w:r>
        <w:t>x.Blonde(x)(pedro)</w:t>
      </w:r>
    </w:p>
    <w:p>
      <w:r>
        <w:t>q</w:t>
      </w:r>
    </w:p>
    <w:p>
      <w:r>
        <w:t xml:space="preserve"> Reduction-</w:t>
      </w:r>
    </w:p>
    <w:p>
      <w:r>
        <w:t>b</w:t>
      </w:r>
    </w:p>
    <w:p>
      <w:r>
        <w:t></w:t>
      </w:r>
    </w:p>
    <w:p>
      <w:r>
        <w:t>Example:</w:t>
      </w:r>
    </w:p>
    <w:p>
      <w:r>
        <w:t>•</w:t>
      </w:r>
    </w:p>
    <w:p>
      <w:r>
        <w:t xml:space="preserve"> sentence</w:t>
      </w:r>
    </w:p>
    <w:p>
      <w:r>
        <w:t>l</w:t>
      </w:r>
    </w:p>
    <w:p>
      <w:r>
        <w:t>x.Blonde(x)(pedro)</w:t>
      </w:r>
    </w:p>
    <w:p>
      <w:r>
        <w:t>•</w:t>
      </w:r>
    </w:p>
    <w:p>
      <w:r>
        <w:t xml:space="preserve"> sentence</w:t>
      </w:r>
    </w:p>
    <w:p>
      <w:r>
        <w:t>Blonde(pedro)</w:t>
      </w:r>
    </w:p>
    <w:p>
      <w:r>
        <w:t>4.15</w:t>
      </w:r>
    </w:p>
    <w:p>
      <w:r>
        <w:t>© António Branco</w:t>
      </w:r>
    </w:p>
    <w:p>
      <w:r>
        <w:t xml:space="preserve">A </w:t>
      </w:r>
    </w:p>
    <w:p>
      <w:r>
        <w:t>simple</w:t>
      </w:r>
    </w:p>
    <w:p>
      <w:r>
        <w:t>compositional</w:t>
      </w:r>
    </w:p>
    <w:p>
      <w:r>
        <w:t>semantics</w:t>
      </w:r>
    </w:p>
    <w:p>
      <w:r>
        <w:t xml:space="preserve">for </w:t>
      </w:r>
    </w:p>
    <w:p>
      <w:r>
        <w:t xml:space="preserve">a </w:t>
      </w:r>
    </w:p>
    <w:p>
      <w:r>
        <w:t>fragment</w:t>
      </w:r>
    </w:p>
    <w:p>
      <w:r>
        <w:t xml:space="preserve">of </w:t>
      </w:r>
    </w:p>
    <w:p>
      <w:r>
        <w:t>Portuguese</w:t>
      </w:r>
    </w:p>
    <w:p>
      <w:r>
        <w:t>q</w:t>
      </w:r>
    </w:p>
    <w:p>
      <w:r>
        <w:t xml:space="preserve"> Lexical semantics</w:t>
      </w:r>
    </w:p>
    <w:p>
      <w:r>
        <w:t>Form</w:t>
      </w:r>
    </w:p>
    <w:p>
      <w:r>
        <w:t>Meaning</w:t>
      </w:r>
    </w:p>
    <w:p>
      <w:r>
        <w:t></w:t>
      </w:r>
    </w:p>
    <w:p>
      <w:r>
        <w:t>V</w:t>
      </w:r>
    </w:p>
    <w:p>
      <w:r>
        <w:t xml:space="preserve"> ®</w:t>
      </w:r>
    </w:p>
    <w:p>
      <w:r>
        <w:t xml:space="preserve"> loves</w:t>
      </w:r>
    </w:p>
    <w:p>
      <w:r>
        <w:t xml:space="preserve">Pred </w:t>
      </w:r>
    </w:p>
    <w:p>
      <w:r>
        <w:t>® l</w:t>
      </w:r>
    </w:p>
    <w:p>
      <w:r>
        <w:t>y. l</w:t>
      </w:r>
    </w:p>
    <w:p>
      <w:r>
        <w:t>x. Love(x,y)</w:t>
      </w:r>
    </w:p>
    <w:p>
      <w:r>
        <w:t></w:t>
      </w:r>
    </w:p>
    <w:p>
      <w:r>
        <w:t>Nprop</w:t>
      </w:r>
    </w:p>
    <w:p>
      <w:r>
        <w:t xml:space="preserve"> ®</w:t>
      </w:r>
    </w:p>
    <w:p>
      <w:r>
        <w:t xml:space="preserve"> Pedro</w:t>
      </w:r>
    </w:p>
    <w:p>
      <w:r>
        <w:t xml:space="preserve">Cons </w:t>
      </w:r>
    </w:p>
    <w:p>
      <w:r>
        <w:t>®</w:t>
      </w:r>
    </w:p>
    <w:p>
      <w:r>
        <w:t xml:space="preserve"> pedro</w:t>
      </w:r>
    </w:p>
    <w:p>
      <w:r>
        <w:t></w:t>
      </w:r>
    </w:p>
    <w:p>
      <w:r>
        <w:t xml:space="preserve">Nprop </w:t>
      </w:r>
    </w:p>
    <w:p>
      <w:r>
        <w:t>®</w:t>
      </w:r>
    </w:p>
    <w:p>
      <w:r>
        <w:t xml:space="preserve"> Rita</w:t>
      </w:r>
    </w:p>
    <w:p>
      <w:r>
        <w:t xml:space="preserve">Cons </w:t>
      </w:r>
    </w:p>
    <w:p>
      <w:r>
        <w:t>®</w:t>
      </w:r>
    </w:p>
    <w:p>
      <w:r>
        <w:t xml:space="preserve"> rita</w:t>
      </w:r>
    </w:p>
    <w:p>
      <w:r>
        <w:t>4.16</w:t>
      </w:r>
    </w:p>
    <w:p>
      <w:r>
        <w:t>© António Branco</w:t>
      </w:r>
    </w:p>
    <w:p>
      <w:r>
        <w:t>A simple compositional semantics</w:t>
      </w:r>
    </w:p>
    <w:p>
      <w:r>
        <w:t>q</w:t>
      </w:r>
    </w:p>
    <w:p>
      <w:r>
        <w:t xml:space="preserve"> Structural semantics</w:t>
      </w:r>
    </w:p>
    <w:p>
      <w:r>
        <w:t></w:t>
      </w:r>
    </w:p>
    <w:p>
      <w:r>
        <w:t>Semantic rule 1, for SN:</w:t>
      </w:r>
    </w:p>
    <w:p>
      <w:r>
        <w:t>•</w:t>
      </w:r>
    </w:p>
    <w:p>
      <w:r>
        <w:t xml:space="preserve"> If SN </w:t>
      </w:r>
    </w:p>
    <w:p>
      <w:r>
        <w:t>®</w:t>
      </w:r>
    </w:p>
    <w:p>
      <w:r>
        <w:t xml:space="preserve"> Det Nprop and the semantic representation of Nprop is Nprop', </w:t>
      </w:r>
    </w:p>
    <w:p>
      <w:r>
        <w:t>then the semantic representation of SN is Nprop'. </w:t>
      </w:r>
    </w:p>
    <w:p>
      <w:r>
        <w:t>Semantic rule 2, for SV:</w:t>
      </w:r>
    </w:p>
    <w:p>
      <w:r>
        <w:t>•</w:t>
      </w:r>
    </w:p>
    <w:p>
      <w:r>
        <w:t xml:space="preserve"> If SV </w:t>
      </w:r>
    </w:p>
    <w:p>
      <w:r>
        <w:t>®</w:t>
      </w:r>
    </w:p>
    <w:p>
      <w:r>
        <w:t xml:space="preserve"> V SN, the semantic representation of V is V' and that of SN is SN', </w:t>
      </w:r>
    </w:p>
    <w:p>
      <w:r>
        <w:t>then the semantic representation of SV is V'(SN'). </w:t>
      </w:r>
    </w:p>
    <w:p>
      <w:r>
        <w:t xml:space="preserve">Semantic rule 3, for F: </w:t>
      </w:r>
    </w:p>
    <w:p>
      <w:r>
        <w:t>•</w:t>
      </w:r>
    </w:p>
    <w:p>
      <w:r>
        <w:t xml:space="preserve"> If F </w:t>
      </w:r>
    </w:p>
    <w:p>
      <w:r>
        <w:t>®</w:t>
      </w:r>
    </w:p>
    <w:p>
      <w:r>
        <w:t xml:space="preserve"> SN SV, the semantic representation of SN is SN' and that of SV is SV', </w:t>
      </w:r>
    </w:p>
    <w:p>
      <w:r>
        <w:t>then the semantic representation of F is SV'(SN'). 4.17</w:t>
      </w:r>
    </w:p>
    <w:p>
      <w:r>
        <w:t>© António Branco</w:t>
      </w:r>
    </w:p>
    <w:p>
      <w:r>
        <w:t>Example</w:t>
      </w:r>
    </w:p>
    <w:p>
      <w:r>
        <w:t>The   Pedro                 loves                   the     Rita</w:t>
      </w:r>
    </w:p>
    <w:p>
      <w:r>
        <w:t>V</w:t>
      </w:r>
    </w:p>
    <w:p>
      <w:r>
        <w:t>N</w:t>
      </w:r>
    </w:p>
    <w:p>
      <w:r>
        <w:t>D</w:t>
      </w:r>
    </w:p>
    <w:p>
      <w:r>
        <w:t>SN</w:t>
      </w:r>
    </w:p>
    <w:p>
      <w:r>
        <w:t>SV</w:t>
      </w:r>
    </w:p>
    <w:p>
      <w:r>
        <w:t>F</w:t>
      </w:r>
    </w:p>
    <w:p>
      <w:r>
        <w:t>N</w:t>
      </w:r>
    </w:p>
    <w:p>
      <w:r>
        <w:t>D</w:t>
      </w:r>
    </w:p>
    <w:p>
      <w:r>
        <w:t>SN</w:t>
      </w:r>
    </w:p>
    <w:p>
      <w:r>
        <w:t>Love(pedro,rita)</w:t>
      </w:r>
    </w:p>
    <w:p>
      <w:r>
        <w:t>pedro</w:t>
      </w:r>
    </w:p>
    <w:p>
      <w:r>
        <w:t>λ</w:t>
      </w:r>
    </w:p>
    <w:p>
      <w:r>
        <w:t>x. Love(x,rita)</w:t>
      </w:r>
    </w:p>
    <w:p>
      <w:r>
        <w:t>λ</w:t>
      </w:r>
    </w:p>
    <w:p>
      <w:r>
        <w:t>y. λ</w:t>
      </w:r>
    </w:p>
    <w:p>
      <w:r>
        <w:t>x. Love(x,y)</w:t>
      </w:r>
    </w:p>
    <w:p>
      <w:r>
        <w:t>rita</w:t>
      </w:r>
    </w:p>
    <w:p>
      <w:r>
        <w:t>pedro</w:t>
      </w:r>
    </w:p>
    <w:p>
      <w:r>
        <w:t>rita</w:t>
      </w:r>
    </w:p>
    <w:p>
      <w:r>
        <w:t>by</w:t>
      </w:r>
    </w:p>
    <w:p>
      <w:r>
        <w:t xml:space="preserve">application </w:t>
      </w:r>
    </w:p>
    <w:p>
      <w:r>
        <w:t xml:space="preserve">of </w:t>
      </w:r>
    </w:p>
    <w:p>
      <w:r>
        <w:t>Rule 2</w:t>
      </w:r>
    </w:p>
    <w:p>
      <w:r>
        <w:t>by</w:t>
      </w:r>
    </w:p>
    <w:p>
      <w:r>
        <w:t xml:space="preserve">application </w:t>
      </w:r>
    </w:p>
    <w:p>
      <w:r>
        <w:t xml:space="preserve">of </w:t>
      </w:r>
    </w:p>
    <w:p>
      <w:r>
        <w:t>Rule 3</w:t>
      </w:r>
    </w:p>
    <w:p>
      <w:r>
        <w:t>by</w:t>
      </w:r>
    </w:p>
    <w:p>
      <w:r>
        <w:t xml:space="preserve">application </w:t>
      </w:r>
    </w:p>
    <w:p>
      <w:r>
        <w:t xml:space="preserve">of </w:t>
      </w:r>
    </w:p>
    <w:p>
      <w:r>
        <w:t>Rule 1</w:t>
      </w:r>
    </w:p>
    <w:p>
      <w:r>
        <w:t>4.18</w:t>
      </w:r>
    </w:p>
    <w:p>
      <w:r>
        <w:t>© António Branco</w:t>
      </w:r>
    </w:p>
    <w:p>
      <w:r>
        <w:t>Þ</w:t>
      </w:r>
    </w:p>
    <w:p>
      <w:r>
        <w:t>Automatic</w:t>
      </w:r>
    </w:p>
    <w:p>
      <w:r>
        <w:t>semantic</w:t>
      </w:r>
    </w:p>
    <w:p>
      <w:r>
        <w:t>analysis</w:t>
      </w:r>
    </w:p>
    <w:p>
      <w:r>
        <w:t>q</w:t>
      </w:r>
    </w:p>
    <w:p>
      <w:r>
        <w:t xml:space="preserve"> Encode translations to the metalanguage</w:t>
      </w:r>
    </w:p>
    <w:p>
      <w:r>
        <w:t></w:t>
      </w:r>
    </w:p>
    <w:p>
      <w:r>
        <w:t>Prolog terms</w:t>
      </w:r>
    </w:p>
    <w:p>
      <w:r>
        <w:t>•</w:t>
      </w:r>
    </w:p>
    <w:p>
      <w:r>
        <w:t xml:space="preserve"> ex:     </w:t>
      </w:r>
    </w:p>
    <w:p>
      <w:r>
        <w:t>love(X,Y)</w:t>
      </w:r>
    </w:p>
    <w:p>
      <w:r>
        <w:t>q</w:t>
      </w:r>
    </w:p>
    <w:p>
      <w:r>
        <w:t xml:space="preserve"> “Mimic” abstraction-</w:t>
      </w:r>
    </w:p>
    <w:p>
      <w:r>
        <w:t>l</w:t>
      </w:r>
    </w:p>
    <w:p>
      <w:r>
        <w:t></w:t>
      </w:r>
    </w:p>
    <w:p>
      <w:r>
        <w:t xml:space="preserve">reuse of the infix ^ (arith. exp.: exponent; </w:t>
      </w:r>
    </w:p>
    <w:p>
      <w:r>
        <w:t>setof</w:t>
      </w:r>
    </w:p>
    <w:p>
      <w:r>
        <w:t>: variables</w:t>
      </w:r>
    </w:p>
    <w:p>
      <w:r>
        <w:t>with any value)</w:t>
      </w:r>
    </w:p>
    <w:p>
      <w:r>
        <w:t>•</w:t>
      </w:r>
    </w:p>
    <w:p>
      <w:r>
        <w:t xml:space="preserve"> ex:     </w:t>
      </w:r>
    </w:p>
    <w:p>
      <w:r>
        <w:t>Y^X^love(X,Y)</w:t>
      </w:r>
    </w:p>
    <w:p>
      <w:r>
        <w:t>q</w:t>
      </w:r>
    </w:p>
    <w:p>
      <w:r>
        <w:t xml:space="preserve"> Associate each constituent with a translation</w:t>
      </w:r>
    </w:p>
    <w:p>
      <w:r>
        <w:t></w:t>
      </w:r>
    </w:p>
    <w:p>
      <w:r>
        <w:t>extra argument in categorical symbols in the DCG formalism</w:t>
      </w:r>
    </w:p>
    <w:p>
      <w:r>
        <w:t>•</w:t>
      </w:r>
    </w:p>
    <w:p>
      <w:r>
        <w:t xml:space="preserve"> ex:       </w:t>
      </w:r>
    </w:p>
    <w:p>
      <w:r>
        <w:t>v(Y^X^love(X,Y)) --&gt; [loves]. q</w:t>
      </w:r>
    </w:p>
    <w:p>
      <w:r>
        <w:t xml:space="preserve"> “Mimic” reduction-</w:t>
      </w:r>
    </w:p>
    <w:p>
      <w:r>
        <w:t>b</w:t>
      </w:r>
    </w:p>
    <w:p>
      <w:r>
        <w:t></w:t>
      </w:r>
    </w:p>
    <w:p>
      <w:r>
        <w:t>instantiation and unification of variables</w:t>
      </w:r>
    </w:p>
    <w:p>
      <w:r>
        <w:t>•</w:t>
      </w:r>
    </w:p>
    <w:p>
      <w:r>
        <w:t xml:space="preserve">ex:       </w:t>
      </w:r>
    </w:p>
    <w:p>
      <w:r>
        <w:t>sv(SV) --&gt; v(SN^SV), sn(SN). 4.19</w:t>
      </w:r>
    </w:p>
    <w:p>
      <w:r>
        <w:t>© António Branco</w:t>
      </w:r>
    </w:p>
    <w:p>
      <w:r>
        <w:t>Example</w:t>
      </w:r>
    </w:p>
    <w:p>
      <w:r>
        <w:t>sv(SV) --&gt; v(SN^SV), sn(SN). f(F) --&gt; sn(SN), sv(SN^F). sn(N) --&gt; det, n(N). v(Y^X^love(X,Y)) --&gt; [loves]. n(pedro) --&gt; [pedro]. n(rita) --&gt; [rita]. det --&gt; [the]; [the]. | ?- f(LF,[the,pedro,loves,the,rita],[]). LF = love(pedro,rita) ? ;</w:t>
      </w:r>
    </w:p>
    <w:p>
      <w:r>
        <w:t>no</w:t>
      </w:r>
    </w:p>
    <w:p>
      <w:r>
        <w:t>the     pedro       loves        the    rita</w:t>
      </w:r>
    </w:p>
    <w:p>
      <w:r>
        <w:t>det</w:t>
      </w:r>
    </w:p>
    <w:p>
      <w:r>
        <w:t>f(love(pedro,rita))</w:t>
      </w:r>
    </w:p>
    <w:p>
      <w:r>
        <w:t>sn(pedro)</w:t>
      </w:r>
    </w:p>
    <w:p>
      <w:r>
        <w:t>sv(X^love(X,rita))</w:t>
      </w:r>
    </w:p>
    <w:p>
      <w:r>
        <w:t>v(Y^X^love(X,Y))</w:t>
      </w:r>
    </w:p>
    <w:p>
      <w:r>
        <w:t>sn(rita)</w:t>
      </w:r>
    </w:p>
    <w:p>
      <w:r>
        <w:t>n(pedro)</w:t>
      </w:r>
    </w:p>
    <w:p>
      <w:r>
        <w:t>n(rita)</w:t>
      </w:r>
    </w:p>
    <w:p>
      <w:r>
        <w:t>det</w:t>
      </w:r>
    </w:p>
    <w:p>
      <w:r>
        <w:t>4.20</w:t>
      </w:r>
    </w:p>
    <w:p>
      <w:r>
        <w:t>© António Branco</w:t>
      </w:r>
    </w:p>
    <w:p>
      <w:r>
        <w:t>—</w:t>
      </w:r>
    </w:p>
    <w:p>
      <w:r>
        <w:t>Conclusion</w:t>
      </w:r>
    </w:p>
    <w:p>
      <w:r>
        <w:t>—</w:t>
      </w:r>
    </w:p>
    <w:p>
      <w:r>
        <w:t>q</w:t>
      </w:r>
    </w:p>
    <w:p>
      <w:r>
        <w:t xml:space="preserve"> Index</w:t>
      </w:r>
    </w:p>
    <w:p>
      <w:r>
        <w:t></w:t>
      </w:r>
    </w:p>
    <w:p>
      <w:r>
        <w:t>Semantic knowledge</w:t>
      </w:r>
    </w:p>
    <w:p>
      <w:r>
        <w:t></w:t>
      </w:r>
    </w:p>
    <w:p>
      <w:r>
        <w:t>Metalanguage</w:t>
      </w:r>
    </w:p>
    <w:p>
      <w:r>
        <w:t></w:t>
      </w:r>
    </w:p>
    <w:p>
      <w:r>
        <w:t>Compositionality</w:t>
      </w:r>
    </w:p>
    <w:p>
      <w:r>
        <w:t></w:t>
      </w:r>
    </w:p>
    <w:p>
      <w:r>
        <w:t>Automatic semantic analysis</w:t>
      </w:r>
    </w:p>
    <w:p>
      <w:r>
        <w:t>F</w:t>
      </w:r>
    </w:p>
    <w:p>
      <w:r>
        <w:t xml:space="preserve">How to represent the semantics of remaining quantifiers? What is the purpose of representing meaning? Can it be used </w:t>
      </w:r>
    </w:p>
    <w:p>
      <w:r>
        <w:t>in technological solutions?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